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C6F7C" w14:textId="77777777" w:rsidR="00206BA0" w:rsidRDefault="00000000">
      <w:pPr>
        <w:pStyle w:val="Heading1"/>
      </w:pPr>
      <w:r>
        <w:t>ARTIFICIAL INTELLIGENCE</w:t>
      </w:r>
    </w:p>
    <w:p w14:paraId="210DD7EB" w14:textId="77777777" w:rsidR="00206BA0" w:rsidRDefault="00000000">
      <w:r>
        <w:t>Artificial Intelligence (AI) is a branch of computer science that focuses on developing systems capable of performing tasks that typically require human intelligence. These tasks include learning, reasoning, problem-solving, understanding natural language, recognizing patterns, decision-making, and adapting to new situations.</w:t>
      </w:r>
    </w:p>
    <w:p w14:paraId="2B210D1E" w14:textId="77777777" w:rsidR="00206BA0" w:rsidRDefault="00000000">
      <w:r>
        <w:t>The term Artificial Intelligence was first coined by John McCarthy in 1956.</w:t>
      </w:r>
    </w:p>
    <w:p w14:paraId="2E00FAF6" w14:textId="77777777" w:rsidR="00206BA0" w:rsidRDefault="00000000">
      <w:pPr>
        <w:pStyle w:val="Heading2"/>
      </w:pPr>
      <w:r>
        <w:t>Types of AI</w:t>
      </w:r>
    </w:p>
    <w:p w14:paraId="76A878A5" w14:textId="77777777" w:rsidR="00206BA0" w:rsidRDefault="00000000">
      <w:pPr>
        <w:pStyle w:val="ListNumber"/>
      </w:pPr>
      <w:r>
        <w:t>Narrow AI – Designed for specific tasks (e.g., Google Maps, Siri, chatbots).</w:t>
      </w:r>
    </w:p>
    <w:p w14:paraId="38294482" w14:textId="77777777" w:rsidR="00206BA0" w:rsidRDefault="00000000">
      <w:pPr>
        <w:pStyle w:val="ListNumber"/>
      </w:pPr>
      <w:r>
        <w:t>General AI – A hypothetical form of AI that can perform any intellectual task like a human.</w:t>
      </w:r>
    </w:p>
    <w:p w14:paraId="2235FEBA" w14:textId="77777777" w:rsidR="00206BA0" w:rsidRDefault="00000000">
      <w:pPr>
        <w:pStyle w:val="ListNumber"/>
      </w:pPr>
      <w:r>
        <w:t>Superintelligent AI – AI that surpasses human intelligence.</w:t>
      </w:r>
    </w:p>
    <w:p w14:paraId="0C79F4B3" w14:textId="77777777" w:rsidR="00206BA0" w:rsidRDefault="00000000">
      <w:pPr>
        <w:pStyle w:val="Heading2"/>
      </w:pPr>
      <w:r>
        <w:t>Advantages</w:t>
      </w:r>
    </w:p>
    <w:p w14:paraId="3DAD234F" w14:textId="77777777" w:rsidR="00206BA0" w:rsidRDefault="00000000">
      <w:pPr>
        <w:pStyle w:val="ListBullet"/>
      </w:pPr>
      <w:r>
        <w:t>Automates repetitive tasks.</w:t>
      </w:r>
    </w:p>
    <w:p w14:paraId="363074F4" w14:textId="77777777" w:rsidR="00206BA0" w:rsidRDefault="00000000">
      <w:pPr>
        <w:pStyle w:val="ListBullet"/>
      </w:pPr>
      <w:r>
        <w:t>Processes large amounts of data efficiently.</w:t>
      </w:r>
    </w:p>
    <w:p w14:paraId="7C0373A7" w14:textId="77777777" w:rsidR="00206BA0" w:rsidRDefault="00000000">
      <w:pPr>
        <w:pStyle w:val="ListBullet"/>
      </w:pPr>
      <w:r>
        <w:t>Enhances accuracy in predictions and decision-making.</w:t>
      </w:r>
    </w:p>
    <w:p w14:paraId="2B78C4A8" w14:textId="77777777" w:rsidR="00206BA0" w:rsidRDefault="00000000">
      <w:pPr>
        <w:pStyle w:val="Heading2"/>
      </w:pPr>
      <w:r>
        <w:t>Challenges</w:t>
      </w:r>
    </w:p>
    <w:p w14:paraId="531D2597" w14:textId="77777777" w:rsidR="00206BA0" w:rsidRDefault="00000000">
      <w:pPr>
        <w:pStyle w:val="ListBullet"/>
      </w:pPr>
      <w:r>
        <w:t>Job displacement.</w:t>
      </w:r>
    </w:p>
    <w:p w14:paraId="2037F36A" w14:textId="77777777" w:rsidR="00206BA0" w:rsidRDefault="00000000">
      <w:pPr>
        <w:pStyle w:val="ListBullet"/>
      </w:pPr>
      <w:r>
        <w:t>Bias in AI systems.</w:t>
      </w:r>
    </w:p>
    <w:p w14:paraId="1D81F005" w14:textId="77777777" w:rsidR="00206BA0" w:rsidRDefault="00000000">
      <w:pPr>
        <w:pStyle w:val="ListBullet"/>
      </w:pPr>
      <w:r>
        <w:t>Data privacy concerns.</w:t>
      </w:r>
    </w:p>
    <w:p w14:paraId="1CE1A05F" w14:textId="77777777" w:rsidR="00206BA0" w:rsidRDefault="00000000">
      <w:pPr>
        <w:pStyle w:val="ListBullet"/>
      </w:pPr>
      <w:r>
        <w:t>Ethical issues.</w:t>
      </w:r>
    </w:p>
    <w:p w14:paraId="16D22AF7" w14:textId="77777777" w:rsidR="00206BA0" w:rsidRDefault="00000000">
      <w:pPr>
        <w:pStyle w:val="Heading1"/>
      </w:pPr>
      <w:r>
        <w:t>MACHINE LEARNING</w:t>
      </w:r>
    </w:p>
    <w:p w14:paraId="17C70007" w14:textId="77777777" w:rsidR="00206BA0" w:rsidRDefault="00000000">
      <w:r>
        <w:t>The term Machine Learning (ML) was first introduced by Arthur Samuel in 1959.</w:t>
      </w:r>
    </w:p>
    <w:p w14:paraId="4858CC28" w14:textId="77777777" w:rsidR="00206BA0" w:rsidRDefault="00000000">
      <w:r>
        <w:t>Machine Learning is a subset of AI that enables computers to learn patterns from data and improve their performance automatically, without explicit programming.</w:t>
      </w:r>
    </w:p>
    <w:p w14:paraId="119CFC8A" w14:textId="77777777" w:rsidR="00206BA0" w:rsidRDefault="00000000">
      <w:pPr>
        <w:pStyle w:val="Heading2"/>
      </w:pPr>
      <w:r>
        <w:t>Types of Machine Learning</w:t>
      </w:r>
    </w:p>
    <w:p w14:paraId="4E910416" w14:textId="77777777" w:rsidR="00206BA0" w:rsidRDefault="00000000">
      <w:pPr>
        <w:pStyle w:val="ListNumber"/>
      </w:pPr>
      <w:r>
        <w:t>Supervised Learning – Learns from labeled data (input + correct output). Examples: House price prediction, spam detection, stock price forecasting.</w:t>
      </w:r>
    </w:p>
    <w:p w14:paraId="2C56A48C" w14:textId="77777777" w:rsidR="00206BA0" w:rsidRDefault="00000000">
      <w:pPr>
        <w:pStyle w:val="ListNumber"/>
      </w:pPr>
      <w:r>
        <w:t>Unsupervised Learning – Learns from unlabeled data by identifying hidden patterns. Examples: Customer segmentation, product grouping, market basket analysis.</w:t>
      </w:r>
    </w:p>
    <w:p w14:paraId="12F35F8F" w14:textId="77777777" w:rsidR="00206BA0" w:rsidRDefault="00000000">
      <w:pPr>
        <w:pStyle w:val="ListNumber"/>
      </w:pPr>
      <w:r>
        <w:lastRenderedPageBreak/>
        <w:t>Reinforcement Learning – Learns through trial and error, using rewards and penalties. Examples: Self-driving cars, game-playing AI (e.g., AlphaGo).</w:t>
      </w:r>
    </w:p>
    <w:p w14:paraId="1DA5BC7B" w14:textId="77777777" w:rsidR="00206BA0" w:rsidRDefault="00000000">
      <w:pPr>
        <w:pStyle w:val="Heading2"/>
      </w:pPr>
      <w:r>
        <w:t>Key Steps in Machine Learning</w:t>
      </w:r>
    </w:p>
    <w:p w14:paraId="7A3C71C1" w14:textId="77777777" w:rsidR="00206BA0" w:rsidRDefault="00000000">
      <w:pPr>
        <w:pStyle w:val="ListNumber"/>
      </w:pPr>
      <w:r>
        <w:t>Data Collection → Gather raw data.</w:t>
      </w:r>
    </w:p>
    <w:p w14:paraId="7BE4E65B" w14:textId="77777777" w:rsidR="00206BA0" w:rsidRDefault="00000000">
      <w:pPr>
        <w:pStyle w:val="ListNumber"/>
      </w:pPr>
      <w:r>
        <w:t>Data Preprocessing → Clean and prepare the data.</w:t>
      </w:r>
    </w:p>
    <w:p w14:paraId="17662AF8" w14:textId="77777777" w:rsidR="00206BA0" w:rsidRDefault="00000000">
      <w:pPr>
        <w:pStyle w:val="ListNumber"/>
      </w:pPr>
      <w:r>
        <w:t>Feature Selection/Engineering → Identify useful variables (features).</w:t>
      </w:r>
    </w:p>
    <w:p w14:paraId="458B33F3" w14:textId="77777777" w:rsidR="00206BA0" w:rsidRDefault="00000000">
      <w:pPr>
        <w:pStyle w:val="ListNumber"/>
      </w:pPr>
      <w:r>
        <w:t>Model Training → Apply algorithms (e.g., Decision Trees, Neural Networks).</w:t>
      </w:r>
    </w:p>
    <w:p w14:paraId="0854D28A" w14:textId="77777777" w:rsidR="00206BA0" w:rsidRDefault="00000000">
      <w:pPr>
        <w:pStyle w:val="ListNumber"/>
      </w:pPr>
      <w:r>
        <w:t>Testing &amp; Evaluation → Assess performance using test data.</w:t>
      </w:r>
    </w:p>
    <w:p w14:paraId="391DA2C5" w14:textId="77777777" w:rsidR="00206BA0" w:rsidRDefault="00000000">
      <w:pPr>
        <w:pStyle w:val="ListNumber"/>
      </w:pPr>
      <w:r>
        <w:t>Deployment → Use the trained model in real-world applications.</w:t>
      </w:r>
    </w:p>
    <w:p w14:paraId="40FA209B" w14:textId="77777777" w:rsidR="00206BA0" w:rsidRDefault="00000000">
      <w:pPr>
        <w:pStyle w:val="Heading2"/>
      </w:pPr>
      <w:r>
        <w:t>Common ML Algorithms</w:t>
      </w:r>
    </w:p>
    <w:p w14:paraId="56C1A742" w14:textId="77777777" w:rsidR="00206BA0" w:rsidRDefault="00000000">
      <w:pPr>
        <w:pStyle w:val="ListBullet"/>
      </w:pPr>
      <w:r>
        <w:t>Linear Regression → Predicting continuous values (e.g., salary prediction).</w:t>
      </w:r>
    </w:p>
    <w:p w14:paraId="5E3A7DB8" w14:textId="77777777" w:rsidR="00206BA0" w:rsidRDefault="00000000">
      <w:pPr>
        <w:pStyle w:val="ListBullet"/>
      </w:pPr>
      <w:r>
        <w:t>Logistic Regression → Classification (e.g., spam detection).</w:t>
      </w:r>
    </w:p>
    <w:p w14:paraId="04F5E785" w14:textId="77777777" w:rsidR="00206BA0" w:rsidRDefault="00000000">
      <w:pPr>
        <w:pStyle w:val="ListBullet"/>
      </w:pPr>
      <w:r>
        <w:t>Decision Trees &amp; Random Forests → Used for both classification and regression.</w:t>
      </w:r>
    </w:p>
    <w:p w14:paraId="68BF8D77" w14:textId="77777777" w:rsidR="00206BA0" w:rsidRDefault="00000000">
      <w:pPr>
        <w:pStyle w:val="ListBullet"/>
      </w:pPr>
      <w:r>
        <w:t>Support Vector Machines (SVM) → Classification using margin separation.</w:t>
      </w:r>
    </w:p>
    <w:p w14:paraId="17A2F842" w14:textId="77777777" w:rsidR="00206BA0" w:rsidRDefault="00000000">
      <w:pPr>
        <w:pStyle w:val="ListBullet"/>
      </w:pPr>
      <w:r>
        <w:t>K-Means Clustering → Unsupervised grouping of data.</w:t>
      </w:r>
    </w:p>
    <w:p w14:paraId="621AB046" w14:textId="77777777" w:rsidR="00206BA0" w:rsidRDefault="00000000">
      <w:pPr>
        <w:pStyle w:val="ListBullet"/>
      </w:pPr>
      <w:r>
        <w:t>Neural Networks &amp; Deep Learning → Advanced tasks such as image and speech recognition.</w:t>
      </w:r>
    </w:p>
    <w:p w14:paraId="34E96564" w14:textId="77777777" w:rsidR="00206BA0" w:rsidRDefault="00000000">
      <w:pPr>
        <w:pStyle w:val="Heading2"/>
      </w:pPr>
      <w:r>
        <w:t>Advantages</w:t>
      </w:r>
    </w:p>
    <w:p w14:paraId="78E37FBF" w14:textId="77777777" w:rsidR="00206BA0" w:rsidRDefault="00000000">
      <w:pPr>
        <w:pStyle w:val="ListBullet"/>
      </w:pPr>
      <w:r>
        <w:t>Automates decision-making.</w:t>
      </w:r>
    </w:p>
    <w:p w14:paraId="4AA8BB19" w14:textId="77777777" w:rsidR="00206BA0" w:rsidRDefault="00000000">
      <w:pPr>
        <w:pStyle w:val="ListBullet"/>
      </w:pPr>
      <w:r>
        <w:t>Learns and improves from experience.</w:t>
      </w:r>
    </w:p>
    <w:p w14:paraId="461E7989" w14:textId="77777777" w:rsidR="00206BA0" w:rsidRDefault="00000000">
      <w:pPr>
        <w:pStyle w:val="ListBullet"/>
      </w:pPr>
      <w:r>
        <w:t>Handles large-scale data analysis.</w:t>
      </w:r>
    </w:p>
    <w:p w14:paraId="1A29533D" w14:textId="77777777" w:rsidR="00206BA0" w:rsidRDefault="00000000">
      <w:pPr>
        <w:pStyle w:val="Heading2"/>
      </w:pPr>
      <w:r>
        <w:t>Challenges</w:t>
      </w:r>
    </w:p>
    <w:p w14:paraId="3E6B162A" w14:textId="77777777" w:rsidR="00206BA0" w:rsidRDefault="00000000">
      <w:pPr>
        <w:pStyle w:val="ListBullet"/>
      </w:pPr>
      <w:r>
        <w:t>Requires large datasets.</w:t>
      </w:r>
    </w:p>
    <w:p w14:paraId="2D3E1C48" w14:textId="77777777" w:rsidR="00206BA0" w:rsidRDefault="00000000">
      <w:pPr>
        <w:pStyle w:val="ListBullet"/>
      </w:pPr>
      <w:r>
        <w:t>Risk of bias in training data leading to unfair outcomes.</w:t>
      </w:r>
    </w:p>
    <w:p w14:paraId="42CFB386" w14:textId="77777777" w:rsidR="00206BA0" w:rsidRDefault="00000000">
      <w:pPr>
        <w:pStyle w:val="ListBullet"/>
      </w:pPr>
      <w:r>
        <w:t>Lack of transparency in complex models (“black box problem”).</w:t>
      </w:r>
    </w:p>
    <w:p w14:paraId="3526EC74" w14:textId="77777777" w:rsidR="00206BA0" w:rsidRDefault="00000000">
      <w:pPr>
        <w:pStyle w:val="Heading1"/>
      </w:pPr>
      <w:r>
        <w:t>NUMPY</w:t>
      </w:r>
    </w:p>
    <w:p w14:paraId="3149F0A3" w14:textId="77777777" w:rsidR="00206BA0" w:rsidRDefault="00000000">
      <w:pPr>
        <w:pStyle w:val="ListBullet"/>
      </w:pPr>
      <w:r>
        <w:t>NumPy is a Python library used for numerical computing.</w:t>
      </w:r>
    </w:p>
    <w:p w14:paraId="7CA17687" w14:textId="77777777" w:rsidR="00206BA0" w:rsidRDefault="00000000">
      <w:pPr>
        <w:pStyle w:val="ListBullet"/>
      </w:pPr>
      <w:r>
        <w:t>It is widely used for working with arrays and performing mathematical operations.</w:t>
      </w:r>
    </w:p>
    <w:p w14:paraId="594D06A9" w14:textId="77777777" w:rsidR="00206BA0" w:rsidRDefault="00000000">
      <w:pPr>
        <w:pStyle w:val="ListBullet"/>
      </w:pPr>
      <w:r>
        <w:t>NumPy stands for Numerical Python.</w:t>
      </w:r>
    </w:p>
    <w:p w14:paraId="7B0577B4" w14:textId="77777777" w:rsidR="00206BA0" w:rsidRDefault="00000000">
      <w:pPr>
        <w:pStyle w:val="Heading1"/>
      </w:pPr>
      <w:r>
        <w:lastRenderedPageBreak/>
        <w:t>NumPy Examples</w:t>
      </w:r>
    </w:p>
    <w:p w14:paraId="1BCE2D54" w14:textId="77777777" w:rsidR="00206BA0" w:rsidRDefault="00000000">
      <w:pPr>
        <w:pStyle w:val="Heading2"/>
      </w:pPr>
      <w:r>
        <w:t>Creating a NumPy Array</w:t>
      </w:r>
    </w:p>
    <w:p w14:paraId="4FADA996" w14:textId="77777777" w:rsidR="00206BA0" w:rsidRDefault="00000000">
      <w:r>
        <w:t>import numpy as np</w:t>
      </w:r>
      <w:r>
        <w:br/>
      </w:r>
      <w:r>
        <w:br/>
        <w:t>arr = np.array([1, 2, 3, 4, 5])</w:t>
      </w:r>
      <w:r>
        <w:br/>
      </w:r>
      <w:r>
        <w:br/>
        <w:t>print(arr)</w:t>
      </w:r>
      <w:r>
        <w:br/>
        <w:t>print(type(arr))</w:t>
      </w:r>
    </w:p>
    <w:p w14:paraId="544FB090" w14:textId="77777777" w:rsidR="00206BA0" w:rsidRDefault="00000000">
      <w:r>
        <w:t>Output: [1 2 3 4 5]</w:t>
      </w:r>
      <w:r>
        <w:br/>
        <w:t>&lt;class 'numpy.ndarray'&gt;</w:t>
      </w:r>
    </w:p>
    <w:p w14:paraId="103572AF" w14:textId="77777777" w:rsidR="00206BA0" w:rsidRDefault="00000000">
      <w:pPr>
        <w:pStyle w:val="Heading2"/>
      </w:pPr>
      <w:r>
        <w:t>0-D Arrays</w:t>
      </w:r>
    </w:p>
    <w:p w14:paraId="6D7D6C67" w14:textId="77777777" w:rsidR="00206BA0" w:rsidRDefault="00000000">
      <w:r>
        <w:t>arr = np.array(42)</w:t>
      </w:r>
      <w:r>
        <w:br/>
        <w:t>print(arr)</w:t>
      </w:r>
    </w:p>
    <w:p w14:paraId="7FB49A88" w14:textId="77777777" w:rsidR="00206BA0" w:rsidRDefault="00000000">
      <w:r>
        <w:t>Output: 42</w:t>
      </w:r>
    </w:p>
    <w:p w14:paraId="4E9961FF" w14:textId="77777777" w:rsidR="00206BA0" w:rsidRDefault="00000000">
      <w:pPr>
        <w:pStyle w:val="Heading2"/>
      </w:pPr>
      <w:r>
        <w:t>1-D Arrays</w:t>
      </w:r>
    </w:p>
    <w:p w14:paraId="6D514096" w14:textId="77777777" w:rsidR="00206BA0" w:rsidRDefault="00000000">
      <w:r>
        <w:t>arr = np.array([1, 2, 3, 4, 5])</w:t>
      </w:r>
      <w:r>
        <w:br/>
        <w:t>print(arr)</w:t>
      </w:r>
    </w:p>
    <w:p w14:paraId="6127A93C" w14:textId="77777777" w:rsidR="00206BA0" w:rsidRDefault="00000000">
      <w:r>
        <w:t>Output: [1 2 3 4 5]</w:t>
      </w:r>
    </w:p>
    <w:p w14:paraId="49944E9E" w14:textId="77777777" w:rsidR="00206BA0" w:rsidRDefault="00000000">
      <w:pPr>
        <w:pStyle w:val="Heading2"/>
      </w:pPr>
      <w:r>
        <w:t>2-D Arrays</w:t>
      </w:r>
    </w:p>
    <w:p w14:paraId="5998EBD9" w14:textId="77777777" w:rsidR="00206BA0" w:rsidRDefault="00000000">
      <w:r>
        <w:t>arr = np.array([[1, 2, 3], [4, 5, 6]])</w:t>
      </w:r>
      <w:r>
        <w:br/>
        <w:t>print(arr)</w:t>
      </w:r>
    </w:p>
    <w:p w14:paraId="5A9CC59D" w14:textId="77777777" w:rsidR="00206BA0" w:rsidRDefault="00000000">
      <w:r>
        <w:t>Output:</w:t>
      </w:r>
      <w:r>
        <w:br/>
        <w:t>[[1 2 3]</w:t>
      </w:r>
      <w:r>
        <w:br/>
        <w:t xml:space="preserve"> [4 5 6]]</w:t>
      </w:r>
    </w:p>
    <w:p w14:paraId="4B55F373" w14:textId="77777777" w:rsidR="00206BA0" w:rsidRDefault="00000000">
      <w:pPr>
        <w:pStyle w:val="Heading2"/>
      </w:pPr>
      <w:r>
        <w:t>3-D Arrays</w:t>
      </w:r>
    </w:p>
    <w:p w14:paraId="3B694D55" w14:textId="77777777" w:rsidR="00206BA0" w:rsidRDefault="00000000">
      <w:r>
        <w:t>arr = np.array([[[1, 2, 3], [4, 5, 6]], [[1, 2, 3], [4, 5, 6]]])</w:t>
      </w:r>
      <w:r>
        <w:br/>
        <w:t>print(arr)</w:t>
      </w:r>
    </w:p>
    <w:p w14:paraId="51C88574" w14:textId="77777777" w:rsidR="00206BA0" w:rsidRDefault="00000000">
      <w:r>
        <w:t>Output:</w:t>
      </w:r>
      <w:r>
        <w:br/>
        <w:t>[[[1 2 3]</w:t>
      </w:r>
      <w:r>
        <w:br/>
        <w:t xml:space="preserve">  [4 5 6]]</w:t>
      </w:r>
      <w:r>
        <w:br/>
      </w:r>
      <w:r>
        <w:br/>
        <w:t xml:space="preserve"> [[1 2 3]</w:t>
      </w:r>
      <w:r>
        <w:br/>
        <w:t xml:space="preserve">  [4 5 6]]]</w:t>
      </w:r>
    </w:p>
    <w:p w14:paraId="14B4893C" w14:textId="77777777" w:rsidR="00206BA0" w:rsidRDefault="00000000">
      <w:pPr>
        <w:pStyle w:val="Heading2"/>
      </w:pPr>
      <w:r>
        <w:t>Accessing Array Elements</w:t>
      </w:r>
    </w:p>
    <w:p w14:paraId="6D019152" w14:textId="77777777" w:rsidR="00206BA0" w:rsidRDefault="00000000">
      <w:r>
        <w:t>arr = np.array([1, 2, 3, 4])</w:t>
      </w:r>
      <w:r>
        <w:br/>
        <w:t>print(arr[0])</w:t>
      </w:r>
    </w:p>
    <w:p w14:paraId="7030DE6A" w14:textId="77777777" w:rsidR="00206BA0" w:rsidRDefault="00000000">
      <w:r>
        <w:t>Output: 1</w:t>
      </w:r>
    </w:p>
    <w:p w14:paraId="1DD16A71" w14:textId="77777777" w:rsidR="00206BA0" w:rsidRDefault="00000000">
      <w:r>
        <w:lastRenderedPageBreak/>
        <w:t>arr = np.array([1, 2, 3, 4])</w:t>
      </w:r>
      <w:r>
        <w:br/>
        <w:t>print(arr[2] + arr[3])</w:t>
      </w:r>
    </w:p>
    <w:p w14:paraId="05ED341E" w14:textId="77777777" w:rsidR="00206BA0" w:rsidRDefault="00000000">
      <w:r>
        <w:t>Output: 7</w:t>
      </w:r>
    </w:p>
    <w:p w14:paraId="77F505D0" w14:textId="77777777" w:rsidR="00206BA0" w:rsidRDefault="00000000">
      <w:pPr>
        <w:pStyle w:val="Heading2"/>
      </w:pPr>
      <w:r>
        <w:t>Array Slicing</w:t>
      </w:r>
    </w:p>
    <w:p w14:paraId="0DECEF22" w14:textId="77777777" w:rsidR="00206BA0" w:rsidRDefault="00000000">
      <w:r>
        <w:t>Slicing allows selection of elements using [start:end:step].</w:t>
      </w:r>
    </w:p>
    <w:p w14:paraId="559E947C" w14:textId="77777777" w:rsidR="00206BA0" w:rsidRDefault="00000000">
      <w:r>
        <w:t>arr = np.array([1, 2, 3, 4, 5, 6, 7])</w:t>
      </w:r>
      <w:r>
        <w:br/>
        <w:t>print(arr[1:5])</w:t>
      </w:r>
    </w:p>
    <w:p w14:paraId="3FB34E89" w14:textId="77777777" w:rsidR="00206BA0" w:rsidRDefault="00000000">
      <w:r>
        <w:t>Output: [2 3 4 5]</w:t>
      </w:r>
    </w:p>
    <w:p w14:paraId="5CD8B06A" w14:textId="77777777" w:rsidR="00206BA0" w:rsidRDefault="00000000">
      <w:r>
        <w:t>arr = np.array([1, 2, 3, 4, 5, 6, 7])</w:t>
      </w:r>
      <w:r>
        <w:br/>
        <w:t>print(arr[:4])</w:t>
      </w:r>
    </w:p>
    <w:p w14:paraId="7FF4B9C1" w14:textId="77777777" w:rsidR="00206BA0" w:rsidRDefault="00000000">
      <w:r>
        <w:t>Output: [1 2 3 4]</w:t>
      </w:r>
    </w:p>
    <w:p w14:paraId="6A872CDA" w14:textId="77777777" w:rsidR="00206BA0" w:rsidRDefault="00000000">
      <w:r>
        <w:t>arr = np.array([1, 2, 3, 4, 5, 6, 7])</w:t>
      </w:r>
      <w:r>
        <w:br/>
        <w:t>print(arr[-3:-1])</w:t>
      </w:r>
    </w:p>
    <w:p w14:paraId="5ED09E41" w14:textId="77777777" w:rsidR="00206BA0" w:rsidRDefault="00000000">
      <w:r>
        <w:t>Output: [5 6]</w:t>
      </w:r>
    </w:p>
    <w:p w14:paraId="04541582" w14:textId="77777777" w:rsidR="00206BA0" w:rsidRDefault="00000000">
      <w:pPr>
        <w:pStyle w:val="Heading2"/>
      </w:pPr>
      <w:r>
        <w:t>NumPy Array Shape</w:t>
      </w:r>
    </w:p>
    <w:p w14:paraId="28C9D34D" w14:textId="77777777" w:rsidR="00206BA0" w:rsidRDefault="00000000">
      <w:r>
        <w:t>arr = np.array([[1, 2, 3, 4], [5, 6, 7, 8]])</w:t>
      </w:r>
      <w:r>
        <w:br/>
        <w:t>print(arr.shape)</w:t>
      </w:r>
    </w:p>
    <w:p w14:paraId="61BBF7DA" w14:textId="77777777" w:rsidR="00206BA0" w:rsidRDefault="00000000">
      <w:r>
        <w:t>Output: (2, 4)</w:t>
      </w:r>
    </w:p>
    <w:p w14:paraId="03205FF5" w14:textId="77777777" w:rsidR="00206BA0" w:rsidRDefault="00000000">
      <w:pPr>
        <w:pStyle w:val="Heading2"/>
      </w:pPr>
      <w:r>
        <w:t>Joining NumPy Arrays</w:t>
      </w:r>
    </w:p>
    <w:p w14:paraId="0C0DF3DA" w14:textId="77777777" w:rsidR="00206BA0" w:rsidRDefault="00000000">
      <w:r>
        <w:t>arr1 = np.array([1, 2, 3])</w:t>
      </w:r>
      <w:r>
        <w:br/>
        <w:t>arr2 = np.array([4, 5, 6])</w:t>
      </w:r>
      <w:r>
        <w:br/>
        <w:t>arr = np.concatenate((arr1, arr2))</w:t>
      </w:r>
      <w:r>
        <w:br/>
        <w:t>print(arr)</w:t>
      </w:r>
    </w:p>
    <w:p w14:paraId="0E50AE5E" w14:textId="77777777" w:rsidR="00206BA0" w:rsidRDefault="00000000">
      <w:r>
        <w:t>Output: [1 2 3 4 5 6]</w:t>
      </w:r>
    </w:p>
    <w:p w14:paraId="483E1126" w14:textId="77777777" w:rsidR="00206BA0" w:rsidRDefault="00000000">
      <w:pPr>
        <w:pStyle w:val="Heading2"/>
      </w:pPr>
      <w:r>
        <w:t>Sorting Arrays</w:t>
      </w:r>
    </w:p>
    <w:p w14:paraId="1024B490" w14:textId="77777777" w:rsidR="00206BA0" w:rsidRDefault="00000000">
      <w:r>
        <w:t>arr = np.array([3, 2, 0, 1])</w:t>
      </w:r>
      <w:r>
        <w:br/>
        <w:t>print(np.sort(arr))</w:t>
      </w:r>
    </w:p>
    <w:p w14:paraId="6B2FBAB2" w14:textId="77777777" w:rsidR="00206BA0" w:rsidRDefault="00000000">
      <w:r>
        <w:t>Output: [0 1 2 3]</w:t>
      </w:r>
    </w:p>
    <w:p w14:paraId="211A3C52" w14:textId="77777777" w:rsidR="00206BA0" w:rsidRDefault="00000000">
      <w:pPr>
        <w:pStyle w:val="Heading2"/>
      </w:pPr>
      <w:r>
        <w:t>Generating Random Numbers</w:t>
      </w:r>
    </w:p>
    <w:p w14:paraId="0688E0CC" w14:textId="77777777" w:rsidR="00206BA0" w:rsidRDefault="00000000">
      <w:r>
        <w:t>from numpy import random</w:t>
      </w:r>
      <w:r>
        <w:br/>
        <w:t>x = random.randint(100)</w:t>
      </w:r>
      <w:r>
        <w:br/>
        <w:t>print(x)</w:t>
      </w:r>
      <w:r>
        <w:br/>
      </w:r>
      <w:r>
        <w:br/>
        <w:t>x = random.rand()</w:t>
      </w:r>
      <w:r>
        <w:br/>
        <w:t>print(x)</w:t>
      </w:r>
      <w:r>
        <w:br/>
      </w:r>
      <w:r>
        <w:br/>
      </w:r>
      <w:r>
        <w:lastRenderedPageBreak/>
        <w:t>x = random.randint(100, size=(5))</w:t>
      </w:r>
      <w:r>
        <w:br/>
        <w:t>print(x)</w:t>
      </w:r>
    </w:p>
    <w:p w14:paraId="4C249EC4" w14:textId="77777777" w:rsidR="002C2455" w:rsidRDefault="00000000">
      <w:pPr>
        <w:pStyle w:val="Heading2"/>
      </w:pPr>
      <w:r>
        <w:t>Additional NumPy Examples</w:t>
      </w:r>
    </w:p>
    <w:p w14:paraId="33EBA8EF" w14:textId="77777777" w:rsidR="002C2455" w:rsidRDefault="00000000">
      <w:pPr>
        <w:pStyle w:val="Heading3"/>
      </w:pPr>
      <w:r>
        <w:t>Generate Random Float</w:t>
      </w:r>
    </w:p>
    <w:p w14:paraId="72BCA998" w14:textId="77777777" w:rsidR="002C2455" w:rsidRDefault="00000000">
      <w:r>
        <w:t>from numpy import random</w:t>
      </w:r>
      <w:r>
        <w:br/>
      </w:r>
      <w:r>
        <w:br/>
        <w:t>x = random.rand()</w:t>
      </w:r>
      <w:r>
        <w:br/>
        <w:t>print(x)</w:t>
      </w:r>
      <w:r>
        <w:br/>
      </w:r>
      <w:r>
        <w:br/>
        <w:t>Output:</w:t>
      </w:r>
      <w:r>
        <w:br/>
        <w:t>0.8578710965891362</w:t>
      </w:r>
    </w:p>
    <w:p w14:paraId="4AC32514" w14:textId="77777777" w:rsidR="002C2455" w:rsidRDefault="00000000">
      <w:pPr>
        <w:pStyle w:val="Heading3"/>
      </w:pPr>
      <w:r>
        <w:t>Generate Random Array</w:t>
      </w:r>
    </w:p>
    <w:p w14:paraId="3B7249A8" w14:textId="77777777" w:rsidR="002C2455" w:rsidRDefault="00000000">
      <w:r>
        <w:t>from numpy import random</w:t>
      </w:r>
      <w:r>
        <w:br/>
      </w:r>
      <w:r>
        <w:br/>
        <w:t>x = random.randint(100, size=(5))</w:t>
      </w:r>
      <w:r>
        <w:br/>
        <w:t>print(x)</w:t>
      </w:r>
      <w:r>
        <w:br/>
      </w:r>
      <w:r>
        <w:br/>
        <w:t>Output:</w:t>
      </w:r>
      <w:r>
        <w:br/>
        <w:t>[55  1 96 12 63]</w:t>
      </w:r>
    </w:p>
    <w:p w14:paraId="2A808042" w14:textId="77777777" w:rsidR="002C2455" w:rsidRDefault="00000000">
      <w:pPr>
        <w:pStyle w:val="Heading3"/>
      </w:pPr>
      <w:r>
        <w:t>Initializing numpy array with zeros</w:t>
      </w:r>
    </w:p>
    <w:p w14:paraId="1EC52FBB" w14:textId="77777777" w:rsidR="002C2455" w:rsidRDefault="00000000">
      <w:r>
        <w:t>import numpy as np</w:t>
      </w:r>
      <w:r>
        <w:br/>
      </w:r>
      <w:r>
        <w:br/>
        <w:t>N1 = np.zeros((3,3))</w:t>
      </w:r>
      <w:r>
        <w:br/>
        <w:t>print(N1)</w:t>
      </w:r>
      <w:r>
        <w:br/>
      </w:r>
      <w:r>
        <w:br/>
        <w:t>Output:</w:t>
      </w:r>
      <w:r>
        <w:br/>
        <w:t>[[0. 0. 0.]</w:t>
      </w:r>
      <w:r>
        <w:br/>
        <w:t xml:space="preserve"> [0. 0. 0.]</w:t>
      </w:r>
      <w:r>
        <w:br/>
        <w:t xml:space="preserve"> [0. 0. 0.]]</w:t>
      </w:r>
    </w:p>
    <w:p w14:paraId="0DC4E4EA" w14:textId="77777777" w:rsidR="002C2455" w:rsidRDefault="00000000">
      <w:pPr>
        <w:pStyle w:val="Heading3"/>
      </w:pPr>
      <w:r>
        <w:t>Initializing numpy array with same number</w:t>
      </w:r>
    </w:p>
    <w:p w14:paraId="558E9F87" w14:textId="77777777" w:rsidR="002C2455" w:rsidRDefault="00000000">
      <w:r>
        <w:t>import numpy as np</w:t>
      </w:r>
      <w:r>
        <w:br/>
      </w:r>
      <w:r>
        <w:br/>
        <w:t>n1 = np.full((3,3), 1)</w:t>
      </w:r>
      <w:r>
        <w:br/>
        <w:t>print(n1)</w:t>
      </w:r>
      <w:r>
        <w:br/>
      </w:r>
      <w:r>
        <w:br/>
        <w:t>Output:</w:t>
      </w:r>
      <w:r>
        <w:br/>
        <w:t>[[1 1 1]</w:t>
      </w:r>
      <w:r>
        <w:br/>
        <w:t xml:space="preserve"> [1 1 1]</w:t>
      </w:r>
      <w:r>
        <w:br/>
        <w:t xml:space="preserve"> [1 1 1]]</w:t>
      </w:r>
    </w:p>
    <w:p w14:paraId="5B8AD290" w14:textId="77777777" w:rsidR="002C2455" w:rsidRDefault="00000000">
      <w:pPr>
        <w:pStyle w:val="Heading3"/>
      </w:pPr>
      <w:r>
        <w:t>Vstack and Set Operations</w:t>
      </w:r>
    </w:p>
    <w:p w14:paraId="77BCB3F4" w14:textId="77777777" w:rsidR="002C2455" w:rsidRDefault="00000000">
      <w:r>
        <w:t>import numpy as np</w:t>
      </w:r>
      <w:r>
        <w:br/>
      </w:r>
      <w:r>
        <w:br/>
        <w:t>n1 = np.array([1,2,3])</w:t>
      </w:r>
      <w:r>
        <w:br/>
        <w:t>n2 = np.array([1,2,3])</w:t>
      </w:r>
      <w:r>
        <w:br/>
      </w:r>
      <w:r>
        <w:lastRenderedPageBreak/>
        <w:br/>
        <w:t>print(np.intersect1d(n1, n2))   # Intersection</w:t>
      </w:r>
      <w:r>
        <w:br/>
        <w:t>Output:</w:t>
      </w:r>
      <w:r>
        <w:br/>
        <w:t>[1 2 3]</w:t>
      </w:r>
      <w:r>
        <w:br/>
      </w:r>
      <w:r>
        <w:br/>
        <w:t>print(np.setdiff1d(n1, n2))    # Set Difference</w:t>
      </w:r>
      <w:r>
        <w:br/>
        <w:t>Output:</w:t>
      </w:r>
      <w:r>
        <w:br/>
        <w:t>[]</w:t>
      </w:r>
    </w:p>
    <w:p w14:paraId="1D508916" w14:textId="77777777" w:rsidR="002C2455" w:rsidRDefault="00000000">
      <w:pPr>
        <w:pStyle w:val="Heading1"/>
      </w:pPr>
      <w:r>
        <w:t>Pandas</w:t>
      </w:r>
    </w:p>
    <w:p w14:paraId="35A7C4C5" w14:textId="77777777" w:rsidR="002C2455" w:rsidRDefault="00000000">
      <w:r>
        <w:t>• Pandas is a Python library.</w:t>
      </w:r>
      <w:r>
        <w:br/>
        <w:t>• Pandas is used to analyze data.</w:t>
      </w:r>
    </w:p>
    <w:p w14:paraId="003480C1" w14:textId="77777777" w:rsidR="002C2455" w:rsidRDefault="00000000">
      <w:pPr>
        <w:pStyle w:val="Heading3"/>
      </w:pPr>
      <w:r>
        <w:t>Loading a CSV file into Pandas DataFrame</w:t>
      </w:r>
    </w:p>
    <w:p w14:paraId="793C0EA7" w14:textId="77777777" w:rsidR="002C2455" w:rsidRDefault="00000000">
      <w:r>
        <w:t>import pandas as pd</w:t>
      </w:r>
      <w:r>
        <w:br/>
      </w:r>
      <w:r>
        <w:br/>
        <w:t>df = pd.read_csv('data.csv')</w:t>
      </w:r>
      <w:r>
        <w:br/>
        <w:t>print(df.to_string())</w:t>
      </w:r>
      <w:r>
        <w:br/>
      </w:r>
      <w:r>
        <w:br/>
        <w:t>Output:</w:t>
      </w:r>
      <w:r>
        <w:br/>
        <w:t xml:space="preserve">   Duration  Pulse  Maxpulse  Calories</w:t>
      </w:r>
      <w:r>
        <w:br/>
        <w:t>0        60    110       130     409.1</w:t>
      </w:r>
      <w:r>
        <w:br/>
        <w:t>1        60    117       145     479.0</w:t>
      </w:r>
      <w:r>
        <w:br/>
        <w:t>2        60    103       135     340.0</w:t>
      </w:r>
      <w:r>
        <w:br/>
        <w:t>3        45    109       175     282.4</w:t>
      </w:r>
      <w:r>
        <w:br/>
        <w:t>4        45    117       148     406.0</w:t>
      </w:r>
      <w:r>
        <w:br/>
        <w:t>5        60    102       127     300.5</w:t>
      </w:r>
      <w:r>
        <w:br/>
        <w:t>...</w:t>
      </w:r>
    </w:p>
    <w:p w14:paraId="100B12C2" w14:textId="77777777" w:rsidR="002C2455" w:rsidRDefault="00000000">
      <w:pPr>
        <w:pStyle w:val="Heading3"/>
      </w:pPr>
      <w:r>
        <w:t>Series</w:t>
      </w:r>
    </w:p>
    <w:p w14:paraId="13DB6888" w14:textId="77777777" w:rsidR="002C2455" w:rsidRDefault="00000000">
      <w:r>
        <w:t>import pandas as pd</w:t>
      </w:r>
      <w:r>
        <w:br/>
      </w:r>
      <w:r>
        <w:br/>
        <w:t>a = [1, 7, 2]</w:t>
      </w:r>
      <w:r>
        <w:br/>
        <w:t>myvar = pd.Series(a)</w:t>
      </w:r>
      <w:r>
        <w:br/>
        <w:t>print(myvar)</w:t>
      </w:r>
      <w:r>
        <w:br/>
      </w:r>
      <w:r>
        <w:br/>
        <w:t>Output:</w:t>
      </w:r>
      <w:r>
        <w:br/>
        <w:t>0    1</w:t>
      </w:r>
      <w:r>
        <w:br/>
        <w:t>1    7</w:t>
      </w:r>
      <w:r>
        <w:br/>
        <w:t>2    2</w:t>
      </w:r>
      <w:r>
        <w:br/>
        <w:t>dtype: int64</w:t>
      </w:r>
    </w:p>
    <w:p w14:paraId="6345EAE4" w14:textId="77777777" w:rsidR="002C2455" w:rsidRDefault="00000000">
      <w:pPr>
        <w:pStyle w:val="Heading3"/>
      </w:pPr>
      <w:r>
        <w:t>DataFrames</w:t>
      </w:r>
    </w:p>
    <w:p w14:paraId="0C512398" w14:textId="77777777" w:rsidR="002C2455" w:rsidRDefault="00000000">
      <w:r>
        <w:t>import pandas as pd</w:t>
      </w:r>
      <w:r>
        <w:br/>
      </w:r>
      <w:r>
        <w:br/>
        <w:t>data = {</w:t>
      </w:r>
      <w:r>
        <w:br/>
        <w:t xml:space="preserve">  "calories": [420, 380, 390],</w:t>
      </w:r>
      <w:r>
        <w:br/>
        <w:t xml:space="preserve">  "duration": [50, 40, 45]</w:t>
      </w:r>
      <w:r>
        <w:br/>
      </w:r>
      <w:r>
        <w:lastRenderedPageBreak/>
        <w:t>}</w:t>
      </w:r>
      <w:r>
        <w:br/>
      </w:r>
      <w:r>
        <w:br/>
        <w:t>myvar = pd.DataFrame(data)</w:t>
      </w:r>
      <w:r>
        <w:br/>
        <w:t>print(myvar)</w:t>
      </w:r>
      <w:r>
        <w:br/>
      </w:r>
      <w:r>
        <w:br/>
        <w:t>Output:</w:t>
      </w:r>
      <w:r>
        <w:br/>
        <w:t xml:space="preserve">   calories  duration</w:t>
      </w:r>
      <w:r>
        <w:br/>
        <w:t>0       420        50</w:t>
      </w:r>
      <w:r>
        <w:br/>
        <w:t>1       380        40</w:t>
      </w:r>
      <w:r>
        <w:br/>
        <w:t>2       390        45</w:t>
      </w:r>
    </w:p>
    <w:p w14:paraId="1FCF2DE0" w14:textId="77777777" w:rsidR="002C2455" w:rsidRDefault="00000000">
      <w:pPr>
        <w:pStyle w:val="Heading3"/>
      </w:pPr>
      <w:r>
        <w:t>Labels</w:t>
      </w:r>
    </w:p>
    <w:p w14:paraId="6A1FB1EE" w14:textId="77777777" w:rsidR="002C2455" w:rsidRDefault="00000000">
      <w:r>
        <w:t>import pandas as pd</w:t>
      </w:r>
      <w:r>
        <w:br/>
      </w:r>
      <w:r>
        <w:br/>
        <w:t>a = [1, 7, 2]</w:t>
      </w:r>
      <w:r>
        <w:br/>
        <w:t>myvar = pd.Series(a, index = ["x", "y", "z"])</w:t>
      </w:r>
      <w:r>
        <w:br/>
        <w:t>print(myvar)</w:t>
      </w:r>
      <w:r>
        <w:br/>
      </w:r>
      <w:r>
        <w:br/>
        <w:t>Output:</w:t>
      </w:r>
      <w:r>
        <w:br/>
        <w:t>x    1</w:t>
      </w:r>
      <w:r>
        <w:br/>
        <w:t>y    7</w:t>
      </w:r>
      <w:r>
        <w:br/>
        <w:t>z    2</w:t>
      </w:r>
      <w:r>
        <w:br/>
        <w:t>dtype: int64</w:t>
      </w:r>
    </w:p>
    <w:p w14:paraId="5CF9E335" w14:textId="77777777" w:rsidR="002C2455" w:rsidRDefault="00000000">
      <w:pPr>
        <w:pStyle w:val="Heading3"/>
      </w:pPr>
      <w:r>
        <w:t>Viewing the Data</w:t>
      </w:r>
    </w:p>
    <w:p w14:paraId="798E49BC" w14:textId="77777777" w:rsidR="002C2455" w:rsidRDefault="00000000">
      <w:r>
        <w:t>import pandas as pd</w:t>
      </w:r>
      <w:r>
        <w:br/>
      </w:r>
      <w:r>
        <w:br/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('data.csv')</w:t>
      </w:r>
      <w:r>
        <w:br/>
      </w:r>
      <w:r>
        <w:br/>
        <w:t>print(</w:t>
      </w:r>
      <w:proofErr w:type="spellStart"/>
      <w:r>
        <w:t>df.head</w:t>
      </w:r>
      <w:proofErr w:type="spellEnd"/>
      <w:r>
        <w:t>(5))</w:t>
      </w:r>
      <w:r>
        <w:br/>
        <w:t>print(</w:t>
      </w:r>
      <w:proofErr w:type="spellStart"/>
      <w:r>
        <w:t>df.tail</w:t>
      </w:r>
      <w:proofErr w:type="spellEnd"/>
      <w:r>
        <w:t>())</w:t>
      </w:r>
      <w:r>
        <w:br/>
        <w:t>print(df.info())</w:t>
      </w:r>
      <w:r>
        <w:br/>
      </w:r>
      <w:r>
        <w:br/>
        <w:t>Output (head):</w:t>
      </w:r>
      <w:r>
        <w:br/>
        <w:t xml:space="preserve">   Duration  Pulse  </w:t>
      </w:r>
      <w:proofErr w:type="spellStart"/>
      <w:r>
        <w:t>Maxpulse</w:t>
      </w:r>
      <w:proofErr w:type="spellEnd"/>
      <w:r>
        <w:t xml:space="preserve">  Calories</w:t>
      </w:r>
      <w:r>
        <w:br/>
        <w:t>0        60    110       130     409.1</w:t>
      </w:r>
      <w:r>
        <w:br/>
        <w:t>1        60    117       145     479.0</w:t>
      </w:r>
      <w:r>
        <w:br/>
        <w:t>2        60    103       135     340.0</w:t>
      </w:r>
      <w:r>
        <w:br/>
        <w:t>3        45    109       175     282.4</w:t>
      </w:r>
      <w:r>
        <w:br/>
        <w:t>4        45    117       148     406.0</w:t>
      </w:r>
      <w:r>
        <w:br/>
      </w:r>
      <w:r>
        <w:br/>
        <w:t>Output (tail):</w:t>
      </w:r>
      <w:r>
        <w:br/>
        <w:t xml:space="preserve">     Duration  Pulse  </w:t>
      </w:r>
      <w:proofErr w:type="spellStart"/>
      <w:r>
        <w:t>Maxpulse</w:t>
      </w:r>
      <w:proofErr w:type="spellEnd"/>
      <w:r>
        <w:t xml:space="preserve">  Calories</w:t>
      </w:r>
      <w:r>
        <w:br/>
        <w:t>164        60    105       140     290.8</w:t>
      </w:r>
      <w:r>
        <w:br/>
        <w:t>165        60    110       145     300.4</w:t>
      </w:r>
      <w:r>
        <w:br/>
        <w:t>166        60    115       145     310.2</w:t>
      </w:r>
      <w:r>
        <w:br/>
        <w:t>167        75    120       150     320.4</w:t>
      </w:r>
      <w:r>
        <w:br/>
        <w:t>168        75    125       150     330.4</w:t>
      </w:r>
      <w:r>
        <w:br/>
      </w:r>
      <w:r>
        <w:br/>
        <w:t>Output (info):</w:t>
      </w:r>
      <w:r>
        <w:br/>
      </w:r>
      <w:r>
        <w:lastRenderedPageBreak/>
        <w:t>&lt;class '</w:t>
      </w:r>
      <w:proofErr w:type="spellStart"/>
      <w:r>
        <w:t>pandas.core.frame.DataFrame</w:t>
      </w:r>
      <w:proofErr w:type="spellEnd"/>
      <w:r>
        <w:t>'&gt;</w:t>
      </w:r>
      <w:r>
        <w:br/>
      </w:r>
      <w:proofErr w:type="spellStart"/>
      <w:r>
        <w:t>RangeIndex</w:t>
      </w:r>
      <w:proofErr w:type="spellEnd"/>
      <w:r>
        <w:t>: 169 entries, 0 to 168</w:t>
      </w:r>
      <w:r>
        <w:br/>
        <w:t>Data columns (total 4 columns):</w:t>
      </w:r>
      <w:r>
        <w:br/>
        <w:t xml:space="preserve"> #   Column    Non-Null Count  </w:t>
      </w:r>
      <w:proofErr w:type="spellStart"/>
      <w:r>
        <w:t>Dtype</w:t>
      </w:r>
      <w:proofErr w:type="spellEnd"/>
      <w:r>
        <w:t xml:space="preserve">  </w:t>
      </w:r>
      <w:r>
        <w:br/>
        <w:t xml:space="preserve">---  ------    --------------  -----  </w:t>
      </w:r>
      <w:r>
        <w:br/>
        <w:t xml:space="preserve"> 0   Duration  169 non-null    int64  </w:t>
      </w:r>
      <w:r>
        <w:br/>
        <w:t xml:space="preserve"> 1   Pulse     169 non-null    int64  </w:t>
      </w:r>
      <w:r>
        <w:br/>
        <w:t xml:space="preserve"> 2   </w:t>
      </w:r>
      <w:proofErr w:type="spellStart"/>
      <w:r>
        <w:t>Maxpulse</w:t>
      </w:r>
      <w:proofErr w:type="spellEnd"/>
      <w:r>
        <w:t xml:space="preserve">  169 non-null    int64  </w:t>
      </w:r>
      <w:r>
        <w:br/>
        <w:t xml:space="preserve"> 3   Calories  164 non-null    float64</w:t>
      </w:r>
      <w:r>
        <w:br/>
      </w:r>
      <w:proofErr w:type="spellStart"/>
      <w:r>
        <w:t>dtypes</w:t>
      </w:r>
      <w:proofErr w:type="spellEnd"/>
      <w:r>
        <w:t>: float64(1), int64(3)</w:t>
      </w:r>
      <w:r>
        <w:br/>
        <w:t>memory usage: 5.4 KB</w:t>
      </w:r>
      <w:r>
        <w:br/>
        <w:t>None</w:t>
      </w:r>
    </w:p>
    <w:p w14:paraId="135B9057" w14:textId="77777777" w:rsidR="0059791C" w:rsidRDefault="0059791C"/>
    <w:p w14:paraId="00FC5832" w14:textId="77777777" w:rsidR="0059791C" w:rsidRDefault="0059791C"/>
    <w:p w14:paraId="2936C8A5" w14:textId="77777777" w:rsidR="0059791C" w:rsidRDefault="0059791C"/>
    <w:p w14:paraId="0EA2181C" w14:textId="77777777" w:rsidR="0059791C" w:rsidRDefault="0059791C"/>
    <w:p w14:paraId="06741640" w14:textId="77777777" w:rsidR="0059791C" w:rsidRDefault="0059791C"/>
    <w:p w14:paraId="7369B92B" w14:textId="77777777" w:rsidR="0059791C" w:rsidRDefault="0059791C"/>
    <w:p w14:paraId="02D9A999" w14:textId="77777777" w:rsidR="0059791C" w:rsidRDefault="0059791C"/>
    <w:p w14:paraId="46D91BE4" w14:textId="77777777" w:rsidR="0059791C" w:rsidRDefault="0059791C"/>
    <w:p w14:paraId="03A85F43" w14:textId="77777777" w:rsidR="0059791C" w:rsidRDefault="0059791C"/>
    <w:p w14:paraId="62E34BCD" w14:textId="77777777" w:rsidR="0059791C" w:rsidRDefault="0059791C"/>
    <w:p w14:paraId="5ABB2CBB" w14:textId="77777777" w:rsidR="0059791C" w:rsidRDefault="0059791C"/>
    <w:p w14:paraId="4D9729AF" w14:textId="77777777" w:rsidR="0059791C" w:rsidRDefault="0059791C"/>
    <w:p w14:paraId="60FDCD36" w14:textId="77777777" w:rsidR="0059791C" w:rsidRDefault="0059791C"/>
    <w:p w14:paraId="0CFE640D" w14:textId="77777777" w:rsidR="0059791C" w:rsidRDefault="0059791C"/>
    <w:p w14:paraId="3DB7AFE3" w14:textId="77777777" w:rsidR="0059791C" w:rsidRDefault="0059791C"/>
    <w:p w14:paraId="114DDCB8" w14:textId="77777777" w:rsidR="0059791C" w:rsidRDefault="0059791C"/>
    <w:p w14:paraId="2AD42CA2" w14:textId="77777777" w:rsidR="0059791C" w:rsidRDefault="0059791C"/>
    <w:p w14:paraId="0FD32DE1" w14:textId="77777777" w:rsidR="0059791C" w:rsidRDefault="0059791C"/>
    <w:p w14:paraId="45AA915C" w14:textId="77777777" w:rsidR="0059791C" w:rsidRDefault="0059791C"/>
    <w:p w14:paraId="3916D32F" w14:textId="77777777" w:rsidR="0059791C" w:rsidRDefault="0059791C"/>
    <w:p w14:paraId="7B4B4BD6" w14:textId="77777777" w:rsidR="0059791C" w:rsidRDefault="0059791C"/>
    <w:p w14:paraId="55324C50" w14:textId="77777777" w:rsidR="0059791C" w:rsidRPr="00674E9C" w:rsidRDefault="0059791C" w:rsidP="0059791C">
      <w:pPr>
        <w:shd w:val="clear" w:color="auto" w:fill="FFFFFF"/>
        <w:spacing w:before="150" w:after="150"/>
        <w:outlineLvl w:val="1"/>
        <w:rPr>
          <w:rFonts w:cstheme="minorHAnsi"/>
          <w:b/>
          <w:bCs/>
          <w:color w:val="4F81BD" w:themeColor="accent1"/>
          <w:sz w:val="40"/>
          <w:szCs w:val="40"/>
          <w:lang w:eastAsia="en-IN"/>
        </w:rPr>
      </w:pPr>
      <w:r w:rsidRPr="00674E9C"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:lang w:eastAsia="en-IN"/>
        </w:rPr>
        <w:lastRenderedPageBreak/>
        <w:t>MATPLOTLIB</w:t>
      </w:r>
    </w:p>
    <w:p w14:paraId="05A68B08" w14:textId="77777777" w:rsidR="0059791C" w:rsidRPr="00674E9C" w:rsidRDefault="0059791C" w:rsidP="0059791C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ind w:left="540"/>
        <w:jc w:val="both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674E9C">
        <w:rPr>
          <w:rFonts w:eastAsia="Times New Roman" w:cs="Courier New"/>
          <w:color w:val="000000"/>
          <w:sz w:val="24"/>
          <w:szCs w:val="24"/>
          <w:lang w:eastAsia="en-IN"/>
        </w:rPr>
        <w:t xml:space="preserve">Matplotlib is a </w:t>
      </w:r>
      <w:proofErr w:type="gramStart"/>
      <w:r w:rsidRPr="00674E9C">
        <w:rPr>
          <w:rFonts w:eastAsia="Times New Roman" w:cs="Courier New"/>
          <w:color w:val="000000"/>
          <w:sz w:val="24"/>
          <w:szCs w:val="24"/>
          <w:lang w:eastAsia="en-IN"/>
        </w:rPr>
        <w:t>low level</w:t>
      </w:r>
      <w:proofErr w:type="gramEnd"/>
      <w:r w:rsidRPr="00674E9C">
        <w:rPr>
          <w:rFonts w:eastAsia="Times New Roman" w:cs="Courier New"/>
          <w:color w:val="000000"/>
          <w:sz w:val="24"/>
          <w:szCs w:val="24"/>
          <w:lang w:eastAsia="en-IN"/>
        </w:rPr>
        <w:t xml:space="preserve"> graph plotting library in python that serves as a visualization utility.</w:t>
      </w:r>
    </w:p>
    <w:p w14:paraId="61306FF2" w14:textId="77777777" w:rsidR="0059791C" w:rsidRPr="00674E9C" w:rsidRDefault="0059791C" w:rsidP="0059791C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ind w:left="540"/>
        <w:jc w:val="both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674E9C">
        <w:rPr>
          <w:rFonts w:eastAsia="Times New Roman" w:cs="Courier New"/>
          <w:color w:val="000000"/>
          <w:sz w:val="24"/>
          <w:szCs w:val="24"/>
          <w:lang w:eastAsia="en-IN"/>
        </w:rPr>
        <w:t>Matplotlib was created by John D. Hunter.</w:t>
      </w:r>
    </w:p>
    <w:p w14:paraId="1A43800B" w14:textId="77777777" w:rsidR="0059791C" w:rsidRPr="00674E9C" w:rsidRDefault="0059791C" w:rsidP="0059791C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ind w:left="540"/>
        <w:jc w:val="both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674E9C">
        <w:rPr>
          <w:rFonts w:eastAsia="Times New Roman" w:cs="Courier New"/>
          <w:color w:val="000000"/>
          <w:sz w:val="24"/>
          <w:szCs w:val="24"/>
          <w:lang w:eastAsia="en-IN"/>
        </w:rPr>
        <w:t xml:space="preserve">Matplotlib is open </w:t>
      </w:r>
      <w:proofErr w:type="gramStart"/>
      <w:r w:rsidRPr="00674E9C">
        <w:rPr>
          <w:rFonts w:eastAsia="Times New Roman" w:cs="Courier New"/>
          <w:color w:val="000000"/>
          <w:sz w:val="24"/>
          <w:szCs w:val="24"/>
          <w:lang w:eastAsia="en-IN"/>
        </w:rPr>
        <w:t>source</w:t>
      </w:r>
      <w:proofErr w:type="gramEnd"/>
      <w:r w:rsidRPr="00674E9C">
        <w:rPr>
          <w:rFonts w:eastAsia="Times New Roman" w:cs="Courier New"/>
          <w:color w:val="000000"/>
          <w:sz w:val="24"/>
          <w:szCs w:val="24"/>
          <w:lang w:eastAsia="en-IN"/>
        </w:rPr>
        <w:t xml:space="preserve"> and we can use it freely.</w:t>
      </w:r>
    </w:p>
    <w:p w14:paraId="2A93D367" w14:textId="77777777" w:rsidR="0059791C" w:rsidRPr="00674E9C" w:rsidRDefault="0059791C" w:rsidP="0059791C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ind w:left="540"/>
        <w:jc w:val="both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674E9C">
        <w:rPr>
          <w:rFonts w:eastAsia="Times New Roman" w:cs="Courier New"/>
          <w:color w:val="000000"/>
          <w:sz w:val="24"/>
          <w:szCs w:val="24"/>
          <w:lang w:eastAsia="en-IN"/>
        </w:rPr>
        <w:t xml:space="preserve">Matplotlib is mostly written in python, a few segments are written in C, Objective-C and </w:t>
      </w:r>
      <w:proofErr w:type="spellStart"/>
      <w:r w:rsidRPr="00674E9C">
        <w:rPr>
          <w:rFonts w:eastAsia="Times New Roman" w:cs="Courier New"/>
          <w:color w:val="000000"/>
          <w:sz w:val="24"/>
          <w:szCs w:val="24"/>
          <w:lang w:eastAsia="en-IN"/>
        </w:rPr>
        <w:t>Javascript</w:t>
      </w:r>
      <w:proofErr w:type="spellEnd"/>
      <w:r w:rsidRPr="00674E9C">
        <w:rPr>
          <w:rFonts w:eastAsia="Times New Roman" w:cs="Courier New"/>
          <w:color w:val="000000"/>
          <w:sz w:val="24"/>
          <w:szCs w:val="24"/>
          <w:lang w:eastAsia="en-IN"/>
        </w:rPr>
        <w:t xml:space="preserve"> for Platform compatibility.</w:t>
      </w:r>
    </w:p>
    <w:p w14:paraId="0421F31C" w14:textId="77777777" w:rsidR="0059791C" w:rsidRPr="00674E9C" w:rsidRDefault="0059791C" w:rsidP="0059791C">
      <w:pPr>
        <w:pStyle w:val="ListParagraph"/>
        <w:shd w:val="clear" w:color="auto" w:fill="FFFFFF"/>
        <w:spacing w:before="150" w:after="150"/>
        <w:ind w:left="1440"/>
        <w:jc w:val="both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14:paraId="257820BC" w14:textId="77777777" w:rsidR="0059791C" w:rsidRPr="00674E9C" w:rsidRDefault="0059791C" w:rsidP="0059791C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ind w:left="540"/>
        <w:jc w:val="both"/>
        <w:outlineLvl w:val="0"/>
        <w:rPr>
          <w:rFonts w:eastAsia="Times New Roman" w:cstheme="minorHAnsi"/>
          <w:b/>
          <w:bCs/>
          <w:color w:val="4F81BD" w:themeColor="accent1"/>
          <w:kern w:val="36"/>
          <w:sz w:val="24"/>
          <w:szCs w:val="24"/>
          <w:lang w:eastAsia="en-IN"/>
        </w:rPr>
      </w:pPr>
      <w:r w:rsidRPr="00674E9C">
        <w:rPr>
          <w:rFonts w:eastAsia="Times New Roman" w:cstheme="minorHAnsi"/>
          <w:b/>
          <w:bCs/>
          <w:color w:val="4F81BD" w:themeColor="accent1"/>
          <w:kern w:val="36"/>
          <w:sz w:val="24"/>
          <w:szCs w:val="24"/>
          <w:lang w:eastAsia="en-IN"/>
        </w:rPr>
        <w:t>Matplotlib Pyplot:</w:t>
      </w:r>
    </w:p>
    <w:p w14:paraId="0C8CA28B" w14:textId="77777777" w:rsidR="0059791C" w:rsidRPr="00674E9C" w:rsidRDefault="0059791C" w:rsidP="0059791C">
      <w:pPr>
        <w:pStyle w:val="ListParagraph"/>
        <w:numPr>
          <w:ilvl w:val="0"/>
          <w:numId w:val="11"/>
        </w:numPr>
        <w:shd w:val="clear" w:color="auto" w:fill="FFFFFF"/>
        <w:spacing w:before="150" w:after="150" w:line="240" w:lineRule="auto"/>
        <w:jc w:val="both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 w:rsidRPr="00674E9C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Draw a line in a diagram from position (0,0) to position (6,250):</w:t>
      </w:r>
    </w:p>
    <w:p w14:paraId="0A446499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2520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en-IN"/>
        </w:rPr>
      </w:pPr>
    </w:p>
    <w:p w14:paraId="7CD3FA99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520"/>
        <w:outlineLvl w:val="0"/>
        <w:rPr>
          <w:rFonts w:eastAsia="Times New Roman" w:cstheme="minorHAnsi"/>
          <w:color w:val="000000"/>
          <w:kern w:val="36"/>
          <w:szCs w:val="20"/>
          <w:lang w:eastAsia="en-IN"/>
        </w:rPr>
      </w:pP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import </w:t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matplotlib.pyplot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 as </w:t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plt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  <w:t>import </w:t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numpy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 as np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xpoints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 xml:space="preserve"> = </w:t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np.array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([0, 6])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ypoints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 xml:space="preserve"> = </w:t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np.array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([0, 250])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plt.plot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(</w:t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xpoints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, </w:t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ypoints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)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plt.show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()</w:t>
      </w:r>
    </w:p>
    <w:p w14:paraId="6B41C88C" w14:textId="77777777" w:rsidR="0059791C" w:rsidRPr="00A10102" w:rsidRDefault="0059791C" w:rsidP="0059791C">
      <w:pPr>
        <w:pStyle w:val="ListParagraph"/>
        <w:rPr>
          <w:rFonts w:eastAsia="Times New Roman" w:cstheme="minorHAnsi"/>
          <w:color w:val="000000"/>
          <w:kern w:val="36"/>
          <w:sz w:val="40"/>
          <w:szCs w:val="40"/>
          <w:lang w:eastAsia="en-IN"/>
        </w:rPr>
      </w:pPr>
      <w:r>
        <w:rPr>
          <w:rFonts w:eastAsia="Times New Roman" w:cstheme="minorHAnsi"/>
          <w:color w:val="000000"/>
          <w:kern w:val="36"/>
          <w:sz w:val="40"/>
          <w:szCs w:val="40"/>
          <w:lang w:eastAsia="en-IN"/>
        </w:rPr>
        <w:t xml:space="preserve"> </w:t>
      </w:r>
      <w:r>
        <w:rPr>
          <w:rFonts w:eastAsia="Times New Roman" w:cstheme="minorHAnsi"/>
          <w:noProof/>
          <w:color w:val="000000"/>
          <w:kern w:val="36"/>
          <w:sz w:val="40"/>
          <w:szCs w:val="40"/>
          <w:lang w:eastAsia="en-IN"/>
        </w:rPr>
        <w:drawing>
          <wp:inline distT="0" distB="0" distL="0" distR="0" wp14:anchorId="376482CA" wp14:editId="25FA5EEB">
            <wp:extent cx="5061944" cy="3816927"/>
            <wp:effectExtent l="0" t="0" r="5715" b="0"/>
            <wp:docPr id="1886588886" name="Picture 2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8886" name="Picture 2" descr="A graph with a blue li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814" cy="38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A48F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en-IN"/>
        </w:rPr>
      </w:pPr>
      <w:r>
        <w:rPr>
          <w:rFonts w:eastAsia="Times New Roman" w:cstheme="minorHAnsi"/>
          <w:color w:val="000000"/>
          <w:kern w:val="36"/>
          <w:sz w:val="40"/>
          <w:szCs w:val="40"/>
          <w:lang w:eastAsia="en-IN"/>
        </w:rPr>
        <w:lastRenderedPageBreak/>
        <w:t xml:space="preserve"> </w:t>
      </w:r>
    </w:p>
    <w:p w14:paraId="0130EBFA" w14:textId="77777777" w:rsidR="0059791C" w:rsidRPr="00674E9C" w:rsidRDefault="0059791C" w:rsidP="0059791C">
      <w:pPr>
        <w:pStyle w:val="ListParagraph"/>
        <w:numPr>
          <w:ilvl w:val="0"/>
          <w:numId w:val="12"/>
        </w:numPr>
        <w:shd w:val="clear" w:color="auto" w:fill="FFFFFF"/>
        <w:spacing w:before="150" w:after="150" w:line="240" w:lineRule="auto"/>
        <w:ind w:left="630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</w:pPr>
      <w:r w:rsidRPr="00674E9C">
        <w:rPr>
          <w:rFonts w:eastAsia="Times New Roman" w:cstheme="minorHAnsi"/>
          <w:b/>
          <w:bCs/>
          <w:color w:val="4F81BD" w:themeColor="accent1"/>
          <w:kern w:val="36"/>
          <w:sz w:val="24"/>
          <w:szCs w:val="24"/>
          <w:lang w:eastAsia="en-IN"/>
        </w:rPr>
        <w:t>Matplotlib Plotting:</w:t>
      </w:r>
    </w:p>
    <w:p w14:paraId="4CD98A1F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jc w:val="both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509498DC" w14:textId="77777777" w:rsidR="0059791C" w:rsidRPr="00674E9C" w:rsidRDefault="0059791C" w:rsidP="0059791C">
      <w:pPr>
        <w:pStyle w:val="ListParagraph"/>
        <w:numPr>
          <w:ilvl w:val="0"/>
          <w:numId w:val="13"/>
        </w:numPr>
        <w:shd w:val="clear" w:color="auto" w:fill="FFFFFF"/>
        <w:spacing w:before="150" w:after="150" w:line="240" w:lineRule="auto"/>
        <w:ind w:left="171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 w:rsidRPr="00674E9C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Draw a line in a diagram from position (1, 3) to position (8, 10):</w:t>
      </w:r>
    </w:p>
    <w:p w14:paraId="6FB90DCE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3240"/>
        <w:outlineLvl w:val="0"/>
        <w:rPr>
          <w:rFonts w:eastAsia="Times New Roman" w:cstheme="minorHAnsi"/>
          <w:color w:val="000000"/>
          <w:kern w:val="36"/>
          <w:szCs w:val="20"/>
          <w:lang w:eastAsia="en-IN"/>
        </w:rPr>
      </w:pPr>
    </w:p>
    <w:p w14:paraId="29538888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3240"/>
        <w:outlineLvl w:val="0"/>
        <w:rPr>
          <w:rFonts w:eastAsia="Times New Roman" w:cstheme="minorHAnsi"/>
          <w:color w:val="000000"/>
          <w:kern w:val="36"/>
          <w:szCs w:val="20"/>
          <w:lang w:eastAsia="en-IN"/>
        </w:rPr>
      </w:pP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import </w:t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matplotlib.pyplot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 as </w:t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plt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  <w:t>import </w:t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numpy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 as np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xpoints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 xml:space="preserve"> = </w:t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np.array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([1, 8])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ypoints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 xml:space="preserve"> = </w:t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np.array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([3, 10])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plt.plot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(</w:t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xpoints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 xml:space="preserve">, </w:t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ypoints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)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plt.show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()</w:t>
      </w:r>
    </w:p>
    <w:p w14:paraId="04A98414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en-IN"/>
        </w:rPr>
      </w:pPr>
    </w:p>
    <w:p w14:paraId="763CAF5B" w14:textId="77777777" w:rsidR="0059791C" w:rsidRPr="00A10102" w:rsidRDefault="0059791C" w:rsidP="0059791C">
      <w:pPr>
        <w:pStyle w:val="ListParagraph"/>
        <w:shd w:val="clear" w:color="auto" w:fill="FFFFFF"/>
        <w:spacing w:before="150" w:after="150" w:line="240" w:lineRule="auto"/>
        <w:ind w:left="0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en-IN"/>
        </w:rPr>
      </w:pPr>
      <w:r>
        <w:rPr>
          <w:rFonts w:eastAsia="Times New Roman" w:cstheme="minorHAnsi"/>
          <w:noProof/>
          <w:color w:val="000000"/>
          <w:kern w:val="36"/>
          <w:sz w:val="40"/>
          <w:szCs w:val="40"/>
          <w:lang w:eastAsia="en-IN"/>
        </w:rPr>
        <w:drawing>
          <wp:inline distT="0" distB="0" distL="0" distR="0" wp14:anchorId="1118278E" wp14:editId="66B21F51">
            <wp:extent cx="5378311" cy="4008409"/>
            <wp:effectExtent l="0" t="0" r="0" b="0"/>
            <wp:docPr id="1851319054" name="Picture 3" descr="A lin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19054" name="Picture 3" descr="A line graph with numb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542" cy="40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29D3" w14:textId="77777777" w:rsidR="0059791C" w:rsidRPr="00A10102" w:rsidRDefault="0059791C" w:rsidP="0059791C">
      <w:pPr>
        <w:shd w:val="clear" w:color="auto" w:fill="FFFFFF"/>
        <w:spacing w:before="150" w:after="150"/>
        <w:outlineLvl w:val="1"/>
        <w:rPr>
          <w:rFonts w:cstheme="minorHAnsi"/>
          <w:sz w:val="40"/>
          <w:szCs w:val="40"/>
          <w:lang w:eastAsia="en-IN"/>
        </w:rPr>
      </w:pPr>
    </w:p>
    <w:p w14:paraId="19F14F8F" w14:textId="77777777" w:rsidR="0059791C" w:rsidRDefault="0059791C" w:rsidP="0059791C">
      <w:pPr>
        <w:pStyle w:val="ListParagraph"/>
        <w:shd w:val="clear" w:color="auto" w:fill="FFFFFF"/>
        <w:spacing w:before="150" w:after="150"/>
        <w:ind w:left="1440"/>
        <w:outlineLvl w:val="1"/>
        <w:rPr>
          <w:rFonts w:cstheme="minorHAnsi"/>
          <w:lang w:eastAsia="en-IN"/>
        </w:rPr>
      </w:pPr>
    </w:p>
    <w:p w14:paraId="5985D480" w14:textId="77777777" w:rsidR="0059791C" w:rsidRDefault="0059791C" w:rsidP="0059791C">
      <w:pPr>
        <w:pStyle w:val="ListParagraph"/>
        <w:shd w:val="clear" w:color="auto" w:fill="FFFFFF"/>
        <w:spacing w:before="150" w:after="150"/>
        <w:ind w:left="1440"/>
        <w:outlineLvl w:val="1"/>
        <w:rPr>
          <w:rFonts w:cstheme="minorHAnsi"/>
          <w:lang w:eastAsia="en-IN"/>
        </w:rPr>
      </w:pPr>
    </w:p>
    <w:p w14:paraId="7E360B23" w14:textId="77777777" w:rsidR="0059791C" w:rsidRDefault="0059791C" w:rsidP="0059791C">
      <w:pPr>
        <w:pStyle w:val="ListParagraph"/>
        <w:shd w:val="clear" w:color="auto" w:fill="FFFFFF"/>
        <w:spacing w:before="150" w:after="150"/>
        <w:ind w:left="1440"/>
        <w:outlineLvl w:val="1"/>
        <w:rPr>
          <w:rFonts w:cstheme="minorHAnsi"/>
          <w:lang w:eastAsia="en-IN"/>
        </w:rPr>
      </w:pPr>
    </w:p>
    <w:p w14:paraId="7A563958" w14:textId="77777777" w:rsidR="0059791C" w:rsidRDefault="0059791C" w:rsidP="0059791C">
      <w:pPr>
        <w:pStyle w:val="ListParagraph"/>
        <w:shd w:val="clear" w:color="auto" w:fill="FFFFFF"/>
        <w:spacing w:before="150" w:after="150"/>
        <w:ind w:left="1440"/>
        <w:outlineLvl w:val="1"/>
        <w:rPr>
          <w:rFonts w:cstheme="minorHAnsi"/>
          <w:lang w:eastAsia="en-IN"/>
        </w:rPr>
      </w:pPr>
    </w:p>
    <w:p w14:paraId="58E2DA15" w14:textId="77777777" w:rsidR="0059791C" w:rsidRDefault="0059791C" w:rsidP="0059791C">
      <w:pPr>
        <w:pStyle w:val="ListParagraph"/>
        <w:shd w:val="clear" w:color="auto" w:fill="FFFFFF"/>
        <w:spacing w:before="150" w:after="150"/>
        <w:ind w:left="1440"/>
        <w:outlineLvl w:val="1"/>
        <w:rPr>
          <w:rFonts w:cstheme="minorHAnsi"/>
          <w:lang w:eastAsia="en-IN"/>
        </w:rPr>
      </w:pPr>
    </w:p>
    <w:p w14:paraId="11D52DE0" w14:textId="77777777" w:rsidR="0059791C" w:rsidRPr="00781674" w:rsidRDefault="0059791C" w:rsidP="0059791C">
      <w:pPr>
        <w:pStyle w:val="ListParagraph"/>
        <w:shd w:val="clear" w:color="auto" w:fill="FFFFFF"/>
        <w:spacing w:before="150" w:after="150"/>
        <w:ind w:left="1440"/>
        <w:outlineLvl w:val="1"/>
        <w:rPr>
          <w:rFonts w:cstheme="minorHAnsi"/>
          <w:lang w:eastAsia="en-IN"/>
        </w:rPr>
      </w:pPr>
      <w:r>
        <w:rPr>
          <w:rFonts w:cstheme="minorHAnsi"/>
          <w:lang w:eastAsia="en-IN"/>
        </w:rPr>
        <w:t xml:space="preserve"> </w:t>
      </w:r>
    </w:p>
    <w:p w14:paraId="3A4DA079" w14:textId="77777777" w:rsidR="0059791C" w:rsidRPr="00674E9C" w:rsidRDefault="0059791C" w:rsidP="0059791C">
      <w:pPr>
        <w:pStyle w:val="ListParagraph"/>
        <w:numPr>
          <w:ilvl w:val="0"/>
          <w:numId w:val="12"/>
        </w:numPr>
        <w:shd w:val="clear" w:color="auto" w:fill="FFFFFF"/>
        <w:spacing w:before="150" w:after="150" w:line="240" w:lineRule="auto"/>
        <w:ind w:left="630"/>
        <w:outlineLvl w:val="0"/>
        <w:rPr>
          <w:rFonts w:eastAsia="Times New Roman" w:cstheme="minorHAnsi"/>
          <w:b/>
          <w:bCs/>
          <w:color w:val="4F81BD" w:themeColor="accent1"/>
          <w:kern w:val="36"/>
          <w:sz w:val="24"/>
          <w:szCs w:val="24"/>
          <w:lang w:eastAsia="en-IN"/>
        </w:rPr>
      </w:pPr>
      <w:r w:rsidRPr="00674E9C">
        <w:rPr>
          <w:rFonts w:eastAsia="Times New Roman" w:cstheme="minorHAnsi"/>
          <w:b/>
          <w:bCs/>
          <w:color w:val="4F81BD" w:themeColor="accent1"/>
          <w:kern w:val="36"/>
          <w:sz w:val="24"/>
          <w:szCs w:val="24"/>
          <w:lang w:eastAsia="en-IN"/>
        </w:rPr>
        <w:lastRenderedPageBreak/>
        <w:t>Matplotlib Markers:</w:t>
      </w:r>
    </w:p>
    <w:p w14:paraId="4F122157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0595E937" w14:textId="77777777" w:rsidR="0059791C" w:rsidRPr="00674E9C" w:rsidRDefault="0059791C" w:rsidP="0059791C">
      <w:pPr>
        <w:pStyle w:val="ListParagraph"/>
        <w:numPr>
          <w:ilvl w:val="0"/>
          <w:numId w:val="14"/>
        </w:numPr>
        <w:shd w:val="clear" w:color="auto" w:fill="FFFFFF"/>
        <w:spacing w:before="150" w:after="15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 w:rsidRPr="00674E9C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Mark each point with a circle:</w:t>
      </w:r>
    </w:p>
    <w:p w14:paraId="632097F4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3240"/>
        <w:outlineLvl w:val="0"/>
        <w:rPr>
          <w:rFonts w:eastAsia="Times New Roman" w:cstheme="minorHAnsi"/>
          <w:color w:val="000000"/>
          <w:kern w:val="36"/>
          <w:szCs w:val="20"/>
          <w:lang w:eastAsia="en-IN"/>
        </w:rPr>
      </w:pP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import </w:t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matplotlib.pyplot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 as </w:t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plt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  <w:t>import </w:t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numpy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 as np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ypoints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 xml:space="preserve"> = </w:t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np.array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([3, 8, 1, 10])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plt.plot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(</w:t>
      </w:r>
      <w:proofErr w:type="spell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ypoints</w:t>
      </w:r>
      <w:proofErr w:type="spell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, marker = 'o')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br/>
      </w:r>
      <w:proofErr w:type="spellStart"/>
      <w:proofErr w:type="gramStart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plt.show</w:t>
      </w:r>
      <w:proofErr w:type="spellEnd"/>
      <w:proofErr w:type="gramEnd"/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()</w:t>
      </w:r>
    </w:p>
    <w:p w14:paraId="74725596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324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614A558C" w14:textId="77777777" w:rsidR="0059791C" w:rsidRPr="00A10102" w:rsidRDefault="0059791C" w:rsidP="0059791C">
      <w:pPr>
        <w:pStyle w:val="ListParagraph"/>
        <w:shd w:val="clear" w:color="auto" w:fill="FFFFFF"/>
        <w:spacing w:before="150" w:after="150" w:line="240" w:lineRule="auto"/>
        <w:ind w:left="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kern w:val="36"/>
          <w:sz w:val="24"/>
          <w:szCs w:val="24"/>
          <w:lang w:eastAsia="en-IN"/>
        </w:rPr>
        <w:drawing>
          <wp:inline distT="0" distB="0" distL="0" distR="0" wp14:anchorId="5A68511F" wp14:editId="6EFD0546">
            <wp:extent cx="5731510" cy="4307840"/>
            <wp:effectExtent l="0" t="0" r="2540" b="0"/>
            <wp:docPr id="988904628" name="Picture 4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04628" name="Picture 4" descr="A graph with blue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D803" w14:textId="77777777" w:rsidR="0059791C" w:rsidRPr="00781674" w:rsidRDefault="0059791C" w:rsidP="0059791C">
      <w:pPr>
        <w:pStyle w:val="ListParagraph"/>
        <w:shd w:val="clear" w:color="auto" w:fill="FFFFFF"/>
        <w:spacing w:before="150" w:after="150"/>
        <w:ind w:left="2160"/>
        <w:outlineLvl w:val="1"/>
        <w:rPr>
          <w:rFonts w:cstheme="minorHAnsi"/>
          <w:lang w:eastAsia="en-IN"/>
        </w:rPr>
      </w:pPr>
    </w:p>
    <w:p w14:paraId="302BEA78" w14:textId="77777777" w:rsidR="0059791C" w:rsidRPr="0074005D" w:rsidRDefault="0059791C" w:rsidP="0059791C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lang w:eastAsia="en-IN"/>
        </w:rPr>
      </w:pPr>
    </w:p>
    <w:p w14:paraId="1FCECF58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eastAsia="Times New Roman" w:cstheme="minorHAnsi"/>
          <w:color w:val="000000"/>
          <w:kern w:val="36"/>
          <w:lang w:eastAsia="en-IN"/>
        </w:rPr>
      </w:pPr>
    </w:p>
    <w:p w14:paraId="5BF51CF6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eastAsia="Times New Roman" w:cstheme="minorHAnsi"/>
          <w:color w:val="000000"/>
          <w:kern w:val="36"/>
          <w:lang w:eastAsia="en-IN"/>
        </w:rPr>
      </w:pPr>
    </w:p>
    <w:p w14:paraId="6564F9D5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eastAsia="Times New Roman" w:cstheme="minorHAnsi"/>
          <w:color w:val="000000"/>
          <w:kern w:val="36"/>
          <w:lang w:eastAsia="en-IN"/>
        </w:rPr>
      </w:pPr>
    </w:p>
    <w:p w14:paraId="6DD152DE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eastAsia="Times New Roman" w:cstheme="minorHAnsi"/>
          <w:color w:val="000000"/>
          <w:kern w:val="36"/>
          <w:lang w:eastAsia="en-IN"/>
        </w:rPr>
      </w:pPr>
    </w:p>
    <w:p w14:paraId="1264FD78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eastAsia="Times New Roman" w:cstheme="minorHAnsi"/>
          <w:color w:val="000000"/>
          <w:kern w:val="36"/>
          <w:lang w:eastAsia="en-IN"/>
        </w:rPr>
      </w:pPr>
    </w:p>
    <w:p w14:paraId="475CB0F2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eastAsia="Times New Roman" w:cstheme="minorHAnsi"/>
          <w:color w:val="000000"/>
          <w:kern w:val="36"/>
          <w:lang w:eastAsia="en-IN"/>
        </w:rPr>
      </w:pPr>
    </w:p>
    <w:p w14:paraId="49FD1146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eastAsia="Times New Roman" w:cstheme="minorHAnsi"/>
          <w:color w:val="000000"/>
          <w:kern w:val="36"/>
          <w:lang w:eastAsia="en-IN"/>
        </w:rPr>
      </w:pPr>
    </w:p>
    <w:p w14:paraId="0C8C90B6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eastAsia="Times New Roman" w:cstheme="minorHAnsi"/>
          <w:color w:val="000000"/>
          <w:kern w:val="36"/>
          <w:lang w:eastAsia="en-IN"/>
        </w:rPr>
      </w:pPr>
    </w:p>
    <w:p w14:paraId="07984746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eastAsia="Times New Roman" w:cstheme="minorHAnsi"/>
          <w:color w:val="000000"/>
          <w:kern w:val="36"/>
          <w:lang w:eastAsia="en-IN"/>
        </w:rPr>
      </w:pPr>
    </w:p>
    <w:p w14:paraId="77F301E6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eastAsia="Times New Roman" w:cstheme="minorHAnsi"/>
          <w:color w:val="000000"/>
          <w:kern w:val="36"/>
          <w:lang w:eastAsia="en-IN"/>
        </w:rPr>
      </w:pPr>
    </w:p>
    <w:p w14:paraId="409CBA9B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0"/>
        <w:rPr>
          <w:rFonts w:eastAsia="Times New Roman" w:cstheme="minorHAnsi"/>
          <w:color w:val="000000"/>
          <w:kern w:val="36"/>
          <w:lang w:eastAsia="en-IN"/>
        </w:rPr>
      </w:pPr>
    </w:p>
    <w:p w14:paraId="57AFB56F" w14:textId="77777777" w:rsidR="0059791C" w:rsidRPr="00674E9C" w:rsidRDefault="0059791C" w:rsidP="0059791C">
      <w:pPr>
        <w:pStyle w:val="ListParagraph"/>
        <w:numPr>
          <w:ilvl w:val="0"/>
          <w:numId w:val="12"/>
        </w:numPr>
        <w:shd w:val="clear" w:color="auto" w:fill="FFFFFF"/>
        <w:spacing w:before="150" w:after="150" w:line="240" w:lineRule="auto"/>
        <w:ind w:left="630"/>
        <w:outlineLvl w:val="1"/>
        <w:rPr>
          <w:rFonts w:eastAsia="Times New Roman" w:cstheme="minorHAnsi"/>
          <w:b/>
          <w:bCs/>
          <w:color w:val="4F81BD" w:themeColor="accent1"/>
          <w:sz w:val="24"/>
          <w:szCs w:val="24"/>
          <w:lang w:eastAsia="en-IN"/>
        </w:rPr>
      </w:pPr>
      <w:r w:rsidRPr="00674E9C">
        <w:rPr>
          <w:rFonts w:eastAsia="Times New Roman" w:cstheme="minorHAnsi"/>
          <w:b/>
          <w:bCs/>
          <w:color w:val="4F81BD" w:themeColor="accent1"/>
          <w:sz w:val="24"/>
          <w:szCs w:val="24"/>
          <w:lang w:eastAsia="en-IN"/>
        </w:rPr>
        <w:lastRenderedPageBreak/>
        <w:t>Format Strings:</w:t>
      </w:r>
    </w:p>
    <w:p w14:paraId="0AD03719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 w:val="40"/>
          <w:szCs w:val="40"/>
          <w:lang w:eastAsia="en-IN"/>
        </w:rPr>
      </w:pPr>
    </w:p>
    <w:p w14:paraId="70DE7067" w14:textId="77777777" w:rsidR="0059791C" w:rsidRPr="00674E9C" w:rsidRDefault="0059791C" w:rsidP="0059791C">
      <w:pPr>
        <w:pStyle w:val="ListParagraph"/>
        <w:numPr>
          <w:ilvl w:val="0"/>
          <w:numId w:val="15"/>
        </w:num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74E9C">
        <w:rPr>
          <w:rFonts w:eastAsia="Times New Roman" w:cstheme="minorHAnsi"/>
          <w:color w:val="000000"/>
          <w:sz w:val="24"/>
          <w:szCs w:val="24"/>
          <w:lang w:eastAsia="en-IN"/>
        </w:rPr>
        <w:t>Mark each point with a circle:</w:t>
      </w:r>
    </w:p>
    <w:p w14:paraId="208B13B5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2520"/>
        <w:outlineLvl w:val="1"/>
        <w:rPr>
          <w:rFonts w:eastAsia="Times New Roman" w:cstheme="minorHAnsi"/>
          <w:color w:val="000000"/>
          <w:sz w:val="40"/>
          <w:szCs w:val="40"/>
          <w:lang w:eastAsia="en-IN"/>
        </w:rPr>
      </w:pPr>
    </w:p>
    <w:p w14:paraId="127FDD00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520"/>
        <w:outlineLvl w:val="1"/>
        <w:rPr>
          <w:rFonts w:eastAsia="Times New Roman" w:cstheme="minorHAnsi"/>
          <w:color w:val="000000"/>
          <w:szCs w:val="20"/>
          <w:lang w:eastAsia="en-IN"/>
        </w:rPr>
      </w:pPr>
      <w:r w:rsidRPr="00674E9C">
        <w:rPr>
          <w:rFonts w:eastAsia="Times New Roman" w:cstheme="minorHAnsi"/>
          <w:color w:val="000000"/>
          <w:szCs w:val="20"/>
          <w:lang w:eastAsia="en-IN"/>
        </w:rPr>
        <w:t>import </w:t>
      </w:r>
      <w:proofErr w:type="spellStart"/>
      <w:proofErr w:type="gramStart"/>
      <w:r w:rsidRPr="00674E9C">
        <w:rPr>
          <w:rFonts w:eastAsia="Times New Roman" w:cstheme="minorHAnsi"/>
          <w:color w:val="000000"/>
          <w:szCs w:val="20"/>
          <w:lang w:eastAsia="en-IN"/>
        </w:rPr>
        <w:t>matplotlib.pyplot</w:t>
      </w:r>
      <w:proofErr w:type="spellEnd"/>
      <w:proofErr w:type="gramEnd"/>
      <w:r w:rsidRPr="00674E9C">
        <w:rPr>
          <w:rFonts w:eastAsia="Times New Roman" w:cstheme="minorHAnsi"/>
          <w:color w:val="000000"/>
          <w:szCs w:val="20"/>
          <w:lang w:eastAsia="en-IN"/>
        </w:rPr>
        <w:t> as </w:t>
      </w:r>
      <w:proofErr w:type="spellStart"/>
      <w:r w:rsidRPr="00674E9C">
        <w:rPr>
          <w:rFonts w:eastAsia="Times New Roman" w:cstheme="minorHAnsi"/>
          <w:color w:val="000000"/>
          <w:szCs w:val="20"/>
          <w:lang w:eastAsia="en-IN"/>
        </w:rPr>
        <w:t>plt</w:t>
      </w:r>
      <w:proofErr w:type="spellEnd"/>
      <w:r w:rsidRPr="00674E9C">
        <w:rPr>
          <w:rFonts w:eastAsia="Times New Roman" w:cstheme="minorHAnsi"/>
          <w:color w:val="000000"/>
          <w:szCs w:val="20"/>
          <w:lang w:eastAsia="en-IN"/>
        </w:rPr>
        <w:br/>
        <w:t>import </w:t>
      </w:r>
      <w:proofErr w:type="spellStart"/>
      <w:r w:rsidRPr="00674E9C">
        <w:rPr>
          <w:rFonts w:eastAsia="Times New Roman" w:cstheme="minorHAnsi"/>
          <w:color w:val="000000"/>
          <w:szCs w:val="20"/>
          <w:lang w:eastAsia="en-IN"/>
        </w:rPr>
        <w:t>numpy</w:t>
      </w:r>
      <w:proofErr w:type="spellEnd"/>
      <w:r w:rsidRPr="00674E9C">
        <w:rPr>
          <w:rFonts w:eastAsia="Times New Roman" w:cstheme="minorHAnsi"/>
          <w:color w:val="000000"/>
          <w:szCs w:val="20"/>
          <w:lang w:eastAsia="en-IN"/>
        </w:rPr>
        <w:t> as np</w:t>
      </w:r>
      <w:r w:rsidRPr="00674E9C">
        <w:rPr>
          <w:rFonts w:eastAsia="Times New Roman" w:cstheme="minorHAnsi"/>
          <w:color w:val="000000"/>
          <w:szCs w:val="20"/>
          <w:lang w:eastAsia="en-IN"/>
        </w:rPr>
        <w:br/>
      </w:r>
      <w:r w:rsidRPr="00674E9C">
        <w:rPr>
          <w:rFonts w:eastAsia="Times New Roman" w:cstheme="minorHAnsi"/>
          <w:color w:val="000000"/>
          <w:szCs w:val="20"/>
          <w:lang w:eastAsia="en-IN"/>
        </w:rPr>
        <w:br/>
      </w:r>
      <w:proofErr w:type="spellStart"/>
      <w:r w:rsidRPr="00674E9C">
        <w:rPr>
          <w:rFonts w:eastAsia="Times New Roman" w:cstheme="minorHAnsi"/>
          <w:color w:val="000000"/>
          <w:szCs w:val="20"/>
          <w:lang w:eastAsia="en-IN"/>
        </w:rPr>
        <w:t>ypoints</w:t>
      </w:r>
      <w:proofErr w:type="spellEnd"/>
      <w:r w:rsidRPr="00674E9C">
        <w:rPr>
          <w:rFonts w:eastAsia="Times New Roman" w:cstheme="minorHAnsi"/>
          <w:color w:val="000000"/>
          <w:szCs w:val="20"/>
          <w:lang w:eastAsia="en-IN"/>
        </w:rPr>
        <w:t xml:space="preserve"> = </w:t>
      </w:r>
      <w:proofErr w:type="spellStart"/>
      <w:proofErr w:type="gramStart"/>
      <w:r w:rsidRPr="00674E9C">
        <w:rPr>
          <w:rFonts w:eastAsia="Times New Roman" w:cstheme="minorHAnsi"/>
          <w:color w:val="000000"/>
          <w:szCs w:val="20"/>
          <w:lang w:eastAsia="en-IN"/>
        </w:rPr>
        <w:t>np.array</w:t>
      </w:r>
      <w:proofErr w:type="spellEnd"/>
      <w:proofErr w:type="gramEnd"/>
      <w:r w:rsidRPr="00674E9C">
        <w:rPr>
          <w:rFonts w:eastAsia="Times New Roman" w:cstheme="minorHAnsi"/>
          <w:color w:val="000000"/>
          <w:szCs w:val="20"/>
          <w:lang w:eastAsia="en-IN"/>
        </w:rPr>
        <w:t>([3, 8, 1, 10])</w:t>
      </w:r>
      <w:r w:rsidRPr="00674E9C">
        <w:rPr>
          <w:rFonts w:eastAsia="Times New Roman" w:cstheme="minorHAnsi"/>
          <w:color w:val="000000"/>
          <w:szCs w:val="20"/>
          <w:lang w:eastAsia="en-IN"/>
        </w:rPr>
        <w:br/>
      </w:r>
      <w:r w:rsidRPr="00674E9C">
        <w:rPr>
          <w:rFonts w:eastAsia="Times New Roman" w:cstheme="minorHAnsi"/>
          <w:color w:val="000000"/>
          <w:szCs w:val="20"/>
          <w:lang w:eastAsia="en-IN"/>
        </w:rPr>
        <w:br/>
      </w:r>
      <w:proofErr w:type="spellStart"/>
      <w:proofErr w:type="gramStart"/>
      <w:r w:rsidRPr="00674E9C">
        <w:rPr>
          <w:rFonts w:eastAsia="Times New Roman" w:cstheme="minorHAnsi"/>
          <w:color w:val="000000"/>
          <w:szCs w:val="20"/>
          <w:lang w:eastAsia="en-IN"/>
        </w:rPr>
        <w:t>plt.plot</w:t>
      </w:r>
      <w:proofErr w:type="spellEnd"/>
      <w:proofErr w:type="gramEnd"/>
      <w:r w:rsidRPr="00674E9C">
        <w:rPr>
          <w:rFonts w:eastAsia="Times New Roman" w:cstheme="minorHAnsi"/>
          <w:color w:val="000000"/>
          <w:szCs w:val="20"/>
          <w:lang w:eastAsia="en-IN"/>
        </w:rPr>
        <w:t>(</w:t>
      </w:r>
      <w:proofErr w:type="spellStart"/>
      <w:r w:rsidRPr="00674E9C">
        <w:rPr>
          <w:rFonts w:eastAsia="Times New Roman" w:cstheme="minorHAnsi"/>
          <w:color w:val="000000"/>
          <w:szCs w:val="20"/>
          <w:lang w:eastAsia="en-IN"/>
        </w:rPr>
        <w:t>ypoints</w:t>
      </w:r>
      <w:proofErr w:type="spellEnd"/>
      <w:r w:rsidRPr="00674E9C">
        <w:rPr>
          <w:rFonts w:eastAsia="Times New Roman" w:cstheme="minorHAnsi"/>
          <w:color w:val="000000"/>
          <w:szCs w:val="20"/>
          <w:lang w:eastAsia="en-IN"/>
        </w:rPr>
        <w:t>, '</w:t>
      </w:r>
      <w:proofErr w:type="spellStart"/>
      <w:proofErr w:type="gramStart"/>
      <w:r w:rsidRPr="00674E9C">
        <w:rPr>
          <w:rFonts w:eastAsia="Times New Roman" w:cstheme="minorHAnsi"/>
          <w:color w:val="000000"/>
          <w:szCs w:val="20"/>
          <w:lang w:eastAsia="en-IN"/>
        </w:rPr>
        <w:t>o:r</w:t>
      </w:r>
      <w:proofErr w:type="spellEnd"/>
      <w:proofErr w:type="gramEnd"/>
      <w:r w:rsidRPr="00674E9C">
        <w:rPr>
          <w:rFonts w:eastAsia="Times New Roman" w:cstheme="minorHAnsi"/>
          <w:color w:val="000000"/>
          <w:szCs w:val="20"/>
          <w:lang w:eastAsia="en-IN"/>
        </w:rPr>
        <w:t>')</w:t>
      </w:r>
      <w:r w:rsidRPr="00674E9C">
        <w:rPr>
          <w:rFonts w:eastAsia="Times New Roman" w:cstheme="minorHAnsi"/>
          <w:color w:val="000000"/>
          <w:szCs w:val="20"/>
          <w:lang w:eastAsia="en-IN"/>
        </w:rPr>
        <w:br/>
      </w:r>
      <w:proofErr w:type="spellStart"/>
      <w:proofErr w:type="gramStart"/>
      <w:r w:rsidRPr="00674E9C">
        <w:rPr>
          <w:rFonts w:eastAsia="Times New Roman" w:cstheme="minorHAnsi"/>
          <w:color w:val="000000"/>
          <w:szCs w:val="20"/>
          <w:lang w:eastAsia="en-IN"/>
        </w:rPr>
        <w:t>plt.show</w:t>
      </w:r>
      <w:proofErr w:type="spellEnd"/>
      <w:proofErr w:type="gramEnd"/>
      <w:r w:rsidRPr="00674E9C">
        <w:rPr>
          <w:rFonts w:eastAsia="Times New Roman" w:cstheme="minorHAnsi"/>
          <w:color w:val="000000"/>
          <w:szCs w:val="20"/>
          <w:lang w:eastAsia="en-IN"/>
        </w:rPr>
        <w:t>()</w:t>
      </w:r>
    </w:p>
    <w:p w14:paraId="4E4DFF19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2520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1404178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2520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91C54D6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0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000000"/>
          <w:sz w:val="28"/>
          <w:szCs w:val="28"/>
          <w:lang w:eastAsia="en-IN"/>
        </w:rPr>
        <w:drawing>
          <wp:inline distT="0" distB="0" distL="0" distR="0" wp14:anchorId="7BC047A9" wp14:editId="1A8A1AB4">
            <wp:extent cx="5731510" cy="4274820"/>
            <wp:effectExtent l="0" t="0" r="2540" b="0"/>
            <wp:docPr id="1969775671" name="Picture 5" descr="A graph with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75671" name="Picture 5" descr="A graph with red dot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7115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0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2D1F638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0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BDF6FAE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0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5CC1590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0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1642DB8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0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B3AE813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0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DE600E2" w14:textId="77777777" w:rsidR="0059791C" w:rsidRPr="00A10102" w:rsidRDefault="0059791C" w:rsidP="0059791C">
      <w:pPr>
        <w:pStyle w:val="ListParagraph"/>
        <w:shd w:val="clear" w:color="auto" w:fill="FFFFFF"/>
        <w:spacing w:before="150" w:after="150" w:line="240" w:lineRule="auto"/>
        <w:ind w:left="0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BBCD216" w14:textId="77777777" w:rsidR="0059791C" w:rsidRPr="00674E9C" w:rsidRDefault="0059791C" w:rsidP="0059791C">
      <w:pPr>
        <w:pStyle w:val="ListParagraph"/>
        <w:numPr>
          <w:ilvl w:val="0"/>
          <w:numId w:val="12"/>
        </w:numPr>
        <w:spacing w:after="160" w:line="259" w:lineRule="auto"/>
        <w:ind w:left="630"/>
        <w:outlineLvl w:val="0"/>
        <w:rPr>
          <w:rFonts w:eastAsia="Times New Roman" w:cstheme="minorHAnsi"/>
          <w:b/>
          <w:bCs/>
          <w:color w:val="4F81BD" w:themeColor="accent1"/>
          <w:kern w:val="36"/>
          <w:sz w:val="24"/>
          <w:szCs w:val="24"/>
          <w:lang w:eastAsia="en-IN"/>
        </w:rPr>
      </w:pPr>
      <w:r w:rsidRPr="00674E9C">
        <w:rPr>
          <w:rFonts w:eastAsia="Times New Roman" w:cstheme="minorHAnsi"/>
          <w:b/>
          <w:bCs/>
          <w:color w:val="4F81BD" w:themeColor="accent1"/>
          <w:kern w:val="36"/>
          <w:sz w:val="24"/>
          <w:szCs w:val="24"/>
          <w:lang w:eastAsia="en-IN"/>
        </w:rPr>
        <w:lastRenderedPageBreak/>
        <w:t>Line Reference:</w:t>
      </w:r>
    </w:p>
    <w:p w14:paraId="15D49D17" w14:textId="77777777" w:rsidR="0059791C" w:rsidRPr="00674E9C" w:rsidRDefault="0059791C" w:rsidP="0059791C">
      <w:pPr>
        <w:pStyle w:val="ListParagraph"/>
        <w:ind w:left="1440"/>
        <w:outlineLvl w:val="0"/>
        <w:rPr>
          <w:rFonts w:eastAsia="Times New Roman" w:cstheme="minorHAnsi"/>
          <w:color w:val="000000"/>
          <w:kern w:val="36"/>
          <w:szCs w:val="20"/>
          <w:lang w:eastAsia="en-IN"/>
        </w:rPr>
      </w:pPr>
    </w:p>
    <w:p w14:paraId="189B4204" w14:textId="77777777" w:rsidR="0059791C" w:rsidRPr="00674E9C" w:rsidRDefault="0059791C" w:rsidP="0059791C">
      <w:pPr>
        <w:pStyle w:val="ListParagraph"/>
        <w:ind w:left="2160" w:firstLine="720"/>
        <w:outlineLvl w:val="0"/>
        <w:rPr>
          <w:rFonts w:eastAsia="Times New Roman" w:cstheme="minorHAnsi"/>
          <w:color w:val="000000"/>
          <w:kern w:val="36"/>
          <w:szCs w:val="20"/>
          <w:lang w:eastAsia="en-IN"/>
        </w:rPr>
      </w:pP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Line Syntax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  <w:t>Description</w:t>
      </w:r>
    </w:p>
    <w:p w14:paraId="174051F2" w14:textId="77777777" w:rsidR="0059791C" w:rsidRPr="00674E9C" w:rsidRDefault="0059791C" w:rsidP="0059791C">
      <w:pPr>
        <w:pStyle w:val="ListParagraph"/>
        <w:ind w:left="2880" w:firstLine="720"/>
        <w:outlineLvl w:val="0"/>
        <w:rPr>
          <w:rFonts w:eastAsia="Times New Roman" w:cstheme="minorHAnsi"/>
          <w:color w:val="000000"/>
          <w:kern w:val="36"/>
          <w:szCs w:val="20"/>
          <w:lang w:eastAsia="en-IN"/>
        </w:rPr>
      </w:pP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'-'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  <w:t>Solid line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</w:r>
    </w:p>
    <w:p w14:paraId="19947720" w14:textId="77777777" w:rsidR="0059791C" w:rsidRPr="00674E9C" w:rsidRDefault="0059791C" w:rsidP="0059791C">
      <w:pPr>
        <w:pStyle w:val="ListParagraph"/>
        <w:ind w:left="1440"/>
        <w:outlineLvl w:val="0"/>
        <w:rPr>
          <w:rFonts w:eastAsia="Times New Roman" w:cstheme="minorHAnsi"/>
          <w:color w:val="000000"/>
          <w:kern w:val="36"/>
          <w:szCs w:val="20"/>
          <w:lang w:eastAsia="en-IN"/>
        </w:rPr>
      </w:pP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  <w:t>:'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  <w:t>Dotted line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</w:r>
    </w:p>
    <w:p w14:paraId="6FAAC1AA" w14:textId="77777777" w:rsidR="0059791C" w:rsidRPr="00674E9C" w:rsidRDefault="0059791C" w:rsidP="0059791C">
      <w:pPr>
        <w:pStyle w:val="ListParagraph"/>
        <w:ind w:left="2880" w:firstLine="720"/>
        <w:outlineLvl w:val="0"/>
        <w:rPr>
          <w:rFonts w:eastAsia="Times New Roman" w:cstheme="minorHAnsi"/>
          <w:color w:val="000000"/>
          <w:kern w:val="36"/>
          <w:szCs w:val="20"/>
          <w:lang w:eastAsia="en-IN"/>
        </w:rPr>
      </w:pP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'--'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  <w:t>Dashed line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</w:r>
    </w:p>
    <w:p w14:paraId="04D49C0F" w14:textId="77777777" w:rsidR="0059791C" w:rsidRPr="00674E9C" w:rsidRDefault="0059791C" w:rsidP="0059791C">
      <w:pPr>
        <w:pStyle w:val="ListParagraph"/>
        <w:ind w:left="2880" w:firstLine="720"/>
        <w:outlineLvl w:val="0"/>
        <w:rPr>
          <w:rFonts w:eastAsia="Times New Roman" w:cstheme="minorHAnsi"/>
          <w:color w:val="000000"/>
          <w:kern w:val="36"/>
          <w:szCs w:val="20"/>
          <w:lang w:eastAsia="en-IN"/>
        </w:rPr>
      </w:pP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>'-.'</w:t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kern w:val="36"/>
          <w:szCs w:val="20"/>
          <w:lang w:eastAsia="en-IN"/>
        </w:rPr>
        <w:tab/>
        <w:t>Dashed/dotted line</w:t>
      </w:r>
    </w:p>
    <w:p w14:paraId="6B73A451" w14:textId="77777777" w:rsidR="0059791C" w:rsidRPr="00674E9C" w:rsidRDefault="0059791C" w:rsidP="0059791C">
      <w:pPr>
        <w:pStyle w:val="ListParagraph"/>
        <w:numPr>
          <w:ilvl w:val="0"/>
          <w:numId w:val="12"/>
        </w:numPr>
        <w:shd w:val="clear" w:color="auto" w:fill="FFFFFF"/>
        <w:spacing w:before="150" w:after="150" w:line="240" w:lineRule="auto"/>
        <w:ind w:left="630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674E9C">
        <w:rPr>
          <w:rFonts w:eastAsia="Times New Roman" w:cstheme="minorHAnsi"/>
          <w:b/>
          <w:bCs/>
          <w:color w:val="4F81BD" w:themeColor="accent1"/>
          <w:sz w:val="24"/>
          <w:szCs w:val="24"/>
          <w:lang w:eastAsia="en-IN"/>
        </w:rPr>
        <w:t>Color Reference:</w:t>
      </w:r>
    </w:p>
    <w:p w14:paraId="4E73B275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</w:p>
    <w:p w14:paraId="4792163C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  <w:r w:rsidRPr="00674E9C">
        <w:rPr>
          <w:rFonts w:eastAsia="Times New Roman" w:cstheme="minorHAnsi"/>
          <w:color w:val="000000"/>
          <w:szCs w:val="20"/>
          <w:lang w:eastAsia="en-IN"/>
        </w:rPr>
        <w:t>Color Syntax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  <w:t xml:space="preserve">   Description</w:t>
      </w:r>
    </w:p>
    <w:p w14:paraId="4A6BCC92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  <w:r w:rsidRPr="00674E9C">
        <w:rPr>
          <w:rFonts w:eastAsia="Times New Roman" w:cstheme="minorHAnsi"/>
          <w:color w:val="000000"/>
          <w:szCs w:val="20"/>
          <w:lang w:eastAsia="en-IN"/>
        </w:rPr>
        <w:t>'r'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  <w:t>Red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</w:p>
    <w:p w14:paraId="2493CF8A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  <w:r w:rsidRPr="00674E9C">
        <w:rPr>
          <w:rFonts w:eastAsia="Times New Roman" w:cstheme="minorHAnsi"/>
          <w:color w:val="000000"/>
          <w:szCs w:val="20"/>
          <w:lang w:eastAsia="en-IN"/>
        </w:rPr>
        <w:t>'g'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  <w:t>Green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</w:p>
    <w:p w14:paraId="558D9415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  <w:r w:rsidRPr="00674E9C">
        <w:rPr>
          <w:rFonts w:eastAsia="Times New Roman" w:cstheme="minorHAnsi"/>
          <w:color w:val="000000"/>
          <w:szCs w:val="20"/>
          <w:lang w:eastAsia="en-IN"/>
        </w:rPr>
        <w:t>'b'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  <w:t>Blue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</w:p>
    <w:p w14:paraId="3376D740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  <w:r w:rsidRPr="00674E9C">
        <w:rPr>
          <w:rFonts w:eastAsia="Times New Roman" w:cstheme="minorHAnsi"/>
          <w:color w:val="000000"/>
          <w:szCs w:val="20"/>
          <w:lang w:eastAsia="en-IN"/>
        </w:rPr>
        <w:t>'c'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  <w:t>Cyan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</w:p>
    <w:p w14:paraId="712C821F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  <w:r w:rsidRPr="00674E9C">
        <w:rPr>
          <w:rFonts w:eastAsia="Times New Roman" w:cstheme="minorHAnsi"/>
          <w:color w:val="000000"/>
          <w:szCs w:val="20"/>
          <w:lang w:eastAsia="en-IN"/>
        </w:rPr>
        <w:t>'m'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  <w:t>Magenta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</w:p>
    <w:p w14:paraId="5388D13A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  <w:r w:rsidRPr="00674E9C">
        <w:rPr>
          <w:rFonts w:eastAsia="Times New Roman" w:cstheme="minorHAnsi"/>
          <w:color w:val="000000"/>
          <w:szCs w:val="20"/>
          <w:lang w:eastAsia="en-IN"/>
        </w:rPr>
        <w:t>'y'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  <w:t>Yellow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</w:p>
    <w:p w14:paraId="42CF828D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  <w:r w:rsidRPr="00674E9C">
        <w:rPr>
          <w:rFonts w:eastAsia="Times New Roman" w:cstheme="minorHAnsi"/>
          <w:color w:val="000000"/>
          <w:szCs w:val="20"/>
          <w:lang w:eastAsia="en-IN"/>
        </w:rPr>
        <w:t>'k'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  <w:t>Black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</w:p>
    <w:p w14:paraId="2DD024F4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  <w:r w:rsidRPr="00674E9C">
        <w:rPr>
          <w:rFonts w:eastAsia="Times New Roman" w:cstheme="minorHAnsi"/>
          <w:color w:val="000000"/>
          <w:szCs w:val="20"/>
          <w:lang w:eastAsia="en-IN"/>
        </w:rPr>
        <w:t>'w'</w:t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</w:r>
      <w:r w:rsidRPr="00674E9C">
        <w:rPr>
          <w:rFonts w:eastAsia="Times New Roman" w:cstheme="minorHAnsi"/>
          <w:color w:val="000000"/>
          <w:szCs w:val="20"/>
          <w:lang w:eastAsia="en-IN"/>
        </w:rPr>
        <w:tab/>
        <w:t>White</w:t>
      </w:r>
    </w:p>
    <w:p w14:paraId="2526744B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b/>
          <w:bCs/>
          <w:color w:val="4F81BD" w:themeColor="accent1"/>
          <w:szCs w:val="20"/>
          <w:lang w:eastAsia="en-IN"/>
        </w:rPr>
      </w:pPr>
    </w:p>
    <w:p w14:paraId="4F4817F1" w14:textId="77777777" w:rsidR="0059791C" w:rsidRPr="00674E9C" w:rsidRDefault="0059791C" w:rsidP="0059791C">
      <w:pPr>
        <w:pStyle w:val="ListParagraph"/>
        <w:numPr>
          <w:ilvl w:val="0"/>
          <w:numId w:val="12"/>
        </w:numPr>
        <w:shd w:val="clear" w:color="auto" w:fill="FFFFFF"/>
        <w:spacing w:before="150" w:after="150" w:line="240" w:lineRule="auto"/>
        <w:ind w:left="630"/>
        <w:outlineLvl w:val="1"/>
        <w:rPr>
          <w:rFonts w:eastAsia="Times New Roman" w:cstheme="minorHAnsi"/>
          <w:b/>
          <w:bCs/>
          <w:color w:val="4F81BD" w:themeColor="accent1"/>
          <w:sz w:val="24"/>
          <w:szCs w:val="24"/>
          <w:lang w:eastAsia="en-IN"/>
        </w:rPr>
      </w:pPr>
      <w:r w:rsidRPr="00674E9C">
        <w:rPr>
          <w:rFonts w:eastAsia="Times New Roman" w:cstheme="minorHAnsi"/>
          <w:b/>
          <w:bCs/>
          <w:color w:val="4F81BD" w:themeColor="accent1"/>
          <w:sz w:val="24"/>
          <w:szCs w:val="24"/>
          <w:lang w:eastAsia="en-IN"/>
        </w:rPr>
        <w:t>Marker Size:</w:t>
      </w:r>
    </w:p>
    <w:p w14:paraId="1BCB6952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</w:p>
    <w:p w14:paraId="6594306D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  <w:r w:rsidRPr="00674E9C">
        <w:rPr>
          <w:rFonts w:eastAsia="Times New Roman" w:cstheme="minorHAnsi"/>
          <w:color w:val="000000"/>
          <w:szCs w:val="20"/>
          <w:lang w:eastAsia="en-IN"/>
        </w:rPr>
        <w:t>Set the size of the markers to 20:</w:t>
      </w:r>
    </w:p>
    <w:p w14:paraId="0112A3F0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</w:p>
    <w:p w14:paraId="4327D59A" w14:textId="77777777" w:rsidR="0059791C" w:rsidRPr="00674E9C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Cs w:val="20"/>
          <w:lang w:eastAsia="en-IN"/>
        </w:rPr>
      </w:pPr>
      <w:r w:rsidRPr="00674E9C">
        <w:rPr>
          <w:rFonts w:eastAsia="Times New Roman" w:cstheme="minorHAnsi"/>
          <w:color w:val="000000"/>
          <w:szCs w:val="20"/>
          <w:lang w:eastAsia="en-IN"/>
        </w:rPr>
        <w:t>import </w:t>
      </w:r>
      <w:proofErr w:type="spellStart"/>
      <w:proofErr w:type="gramStart"/>
      <w:r w:rsidRPr="00674E9C">
        <w:rPr>
          <w:rFonts w:eastAsia="Times New Roman" w:cstheme="minorHAnsi"/>
          <w:color w:val="000000"/>
          <w:szCs w:val="20"/>
          <w:lang w:eastAsia="en-IN"/>
        </w:rPr>
        <w:t>matplotlib.pyplot</w:t>
      </w:r>
      <w:proofErr w:type="spellEnd"/>
      <w:proofErr w:type="gramEnd"/>
      <w:r w:rsidRPr="00674E9C">
        <w:rPr>
          <w:rFonts w:eastAsia="Times New Roman" w:cstheme="minorHAnsi"/>
          <w:color w:val="000000"/>
          <w:szCs w:val="20"/>
          <w:lang w:eastAsia="en-IN"/>
        </w:rPr>
        <w:t> as </w:t>
      </w:r>
      <w:proofErr w:type="spellStart"/>
      <w:r w:rsidRPr="00674E9C">
        <w:rPr>
          <w:rFonts w:eastAsia="Times New Roman" w:cstheme="minorHAnsi"/>
          <w:color w:val="000000"/>
          <w:szCs w:val="20"/>
          <w:lang w:eastAsia="en-IN"/>
        </w:rPr>
        <w:t>plt</w:t>
      </w:r>
      <w:proofErr w:type="spellEnd"/>
      <w:r w:rsidRPr="00674E9C">
        <w:rPr>
          <w:rFonts w:eastAsia="Times New Roman" w:cstheme="minorHAnsi"/>
          <w:color w:val="000000"/>
          <w:szCs w:val="20"/>
          <w:lang w:eastAsia="en-IN"/>
        </w:rPr>
        <w:br/>
        <w:t>import </w:t>
      </w:r>
      <w:proofErr w:type="spellStart"/>
      <w:r w:rsidRPr="00674E9C">
        <w:rPr>
          <w:rFonts w:eastAsia="Times New Roman" w:cstheme="minorHAnsi"/>
          <w:color w:val="000000"/>
          <w:szCs w:val="20"/>
          <w:lang w:eastAsia="en-IN"/>
        </w:rPr>
        <w:t>numpy</w:t>
      </w:r>
      <w:proofErr w:type="spellEnd"/>
      <w:r w:rsidRPr="00674E9C">
        <w:rPr>
          <w:rFonts w:eastAsia="Times New Roman" w:cstheme="minorHAnsi"/>
          <w:color w:val="000000"/>
          <w:szCs w:val="20"/>
          <w:lang w:eastAsia="en-IN"/>
        </w:rPr>
        <w:t> as np</w:t>
      </w:r>
      <w:r w:rsidRPr="00674E9C">
        <w:rPr>
          <w:rFonts w:eastAsia="Times New Roman" w:cstheme="minorHAnsi"/>
          <w:color w:val="000000"/>
          <w:szCs w:val="20"/>
          <w:lang w:eastAsia="en-IN"/>
        </w:rPr>
        <w:br/>
      </w:r>
      <w:r w:rsidRPr="00674E9C">
        <w:rPr>
          <w:rFonts w:eastAsia="Times New Roman" w:cstheme="minorHAnsi"/>
          <w:color w:val="000000"/>
          <w:szCs w:val="20"/>
          <w:lang w:eastAsia="en-IN"/>
        </w:rPr>
        <w:br/>
      </w:r>
      <w:proofErr w:type="spellStart"/>
      <w:r w:rsidRPr="00674E9C">
        <w:rPr>
          <w:rFonts w:eastAsia="Times New Roman" w:cstheme="minorHAnsi"/>
          <w:color w:val="000000"/>
          <w:szCs w:val="20"/>
          <w:lang w:eastAsia="en-IN"/>
        </w:rPr>
        <w:t>ypoints</w:t>
      </w:r>
      <w:proofErr w:type="spellEnd"/>
      <w:r w:rsidRPr="00674E9C">
        <w:rPr>
          <w:rFonts w:eastAsia="Times New Roman" w:cstheme="minorHAnsi"/>
          <w:color w:val="000000"/>
          <w:szCs w:val="20"/>
          <w:lang w:eastAsia="en-IN"/>
        </w:rPr>
        <w:t xml:space="preserve"> = </w:t>
      </w:r>
      <w:proofErr w:type="spellStart"/>
      <w:proofErr w:type="gramStart"/>
      <w:r w:rsidRPr="00674E9C">
        <w:rPr>
          <w:rFonts w:eastAsia="Times New Roman" w:cstheme="minorHAnsi"/>
          <w:color w:val="000000"/>
          <w:szCs w:val="20"/>
          <w:lang w:eastAsia="en-IN"/>
        </w:rPr>
        <w:t>np.array</w:t>
      </w:r>
      <w:proofErr w:type="spellEnd"/>
      <w:proofErr w:type="gramEnd"/>
      <w:r w:rsidRPr="00674E9C">
        <w:rPr>
          <w:rFonts w:eastAsia="Times New Roman" w:cstheme="minorHAnsi"/>
          <w:color w:val="000000"/>
          <w:szCs w:val="20"/>
          <w:lang w:eastAsia="en-IN"/>
        </w:rPr>
        <w:t>([3, 8, 1, 10])</w:t>
      </w:r>
      <w:r w:rsidRPr="00674E9C">
        <w:rPr>
          <w:rFonts w:eastAsia="Times New Roman" w:cstheme="minorHAnsi"/>
          <w:color w:val="000000"/>
          <w:szCs w:val="20"/>
          <w:lang w:eastAsia="en-IN"/>
        </w:rPr>
        <w:br/>
      </w:r>
      <w:r w:rsidRPr="00674E9C">
        <w:rPr>
          <w:rFonts w:eastAsia="Times New Roman" w:cstheme="minorHAnsi"/>
          <w:color w:val="000000"/>
          <w:szCs w:val="20"/>
          <w:lang w:eastAsia="en-IN"/>
        </w:rPr>
        <w:br/>
      </w:r>
      <w:proofErr w:type="spellStart"/>
      <w:proofErr w:type="gramStart"/>
      <w:r w:rsidRPr="00674E9C">
        <w:rPr>
          <w:rFonts w:eastAsia="Times New Roman" w:cstheme="minorHAnsi"/>
          <w:color w:val="000000"/>
          <w:szCs w:val="20"/>
          <w:lang w:eastAsia="en-IN"/>
        </w:rPr>
        <w:t>plt.plot</w:t>
      </w:r>
      <w:proofErr w:type="spellEnd"/>
      <w:proofErr w:type="gramEnd"/>
      <w:r w:rsidRPr="00674E9C">
        <w:rPr>
          <w:rFonts w:eastAsia="Times New Roman" w:cstheme="minorHAnsi"/>
          <w:color w:val="000000"/>
          <w:szCs w:val="20"/>
          <w:lang w:eastAsia="en-IN"/>
        </w:rPr>
        <w:t>(</w:t>
      </w:r>
      <w:proofErr w:type="spellStart"/>
      <w:r w:rsidRPr="00674E9C">
        <w:rPr>
          <w:rFonts w:eastAsia="Times New Roman" w:cstheme="minorHAnsi"/>
          <w:color w:val="000000"/>
          <w:szCs w:val="20"/>
          <w:lang w:eastAsia="en-IN"/>
        </w:rPr>
        <w:t>ypoints</w:t>
      </w:r>
      <w:proofErr w:type="spellEnd"/>
      <w:r w:rsidRPr="00674E9C">
        <w:rPr>
          <w:rFonts w:eastAsia="Times New Roman" w:cstheme="minorHAnsi"/>
          <w:color w:val="000000"/>
          <w:szCs w:val="20"/>
          <w:lang w:eastAsia="en-IN"/>
        </w:rPr>
        <w:t xml:space="preserve">, marker = 'o', </w:t>
      </w:r>
      <w:proofErr w:type="spellStart"/>
      <w:r w:rsidRPr="00674E9C">
        <w:rPr>
          <w:rFonts w:eastAsia="Times New Roman" w:cstheme="minorHAnsi"/>
          <w:color w:val="000000"/>
          <w:szCs w:val="20"/>
          <w:lang w:eastAsia="en-IN"/>
        </w:rPr>
        <w:t>ms</w:t>
      </w:r>
      <w:proofErr w:type="spellEnd"/>
      <w:r w:rsidRPr="00674E9C">
        <w:rPr>
          <w:rFonts w:eastAsia="Times New Roman" w:cstheme="minorHAnsi"/>
          <w:color w:val="000000"/>
          <w:szCs w:val="20"/>
          <w:lang w:eastAsia="en-IN"/>
        </w:rPr>
        <w:t xml:space="preserve"> = 20)</w:t>
      </w:r>
      <w:r w:rsidRPr="00674E9C">
        <w:rPr>
          <w:rFonts w:eastAsia="Times New Roman" w:cstheme="minorHAnsi"/>
          <w:color w:val="000000"/>
          <w:szCs w:val="20"/>
          <w:lang w:eastAsia="en-IN"/>
        </w:rPr>
        <w:br/>
      </w:r>
      <w:proofErr w:type="spellStart"/>
      <w:proofErr w:type="gramStart"/>
      <w:r w:rsidRPr="00674E9C">
        <w:rPr>
          <w:rFonts w:eastAsia="Times New Roman" w:cstheme="minorHAnsi"/>
          <w:color w:val="000000"/>
          <w:szCs w:val="20"/>
          <w:lang w:eastAsia="en-IN"/>
        </w:rPr>
        <w:t>plt.show</w:t>
      </w:r>
      <w:proofErr w:type="spellEnd"/>
      <w:proofErr w:type="gramEnd"/>
      <w:r w:rsidRPr="00674E9C">
        <w:rPr>
          <w:rFonts w:eastAsia="Times New Roman" w:cstheme="minorHAnsi"/>
          <w:color w:val="000000"/>
          <w:szCs w:val="20"/>
          <w:lang w:eastAsia="en-IN"/>
        </w:rPr>
        <w:t>()</w:t>
      </w:r>
    </w:p>
    <w:p w14:paraId="6A3A3D40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1"/>
        <w:rPr>
          <w:rFonts w:ascii="Segoe UI" w:eastAsia="Times New Roman" w:hAnsi="Segoe UI" w:cs="Segoe UI"/>
          <w:color w:val="000000"/>
          <w:lang w:eastAsia="en-IN"/>
        </w:rPr>
      </w:pPr>
    </w:p>
    <w:p w14:paraId="574CB06B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1"/>
        <w:rPr>
          <w:rFonts w:ascii="Segoe UI" w:eastAsia="Times New Roman" w:hAnsi="Segoe UI" w:cs="Segoe UI"/>
          <w:color w:val="000000"/>
          <w:lang w:eastAsia="en-IN"/>
        </w:rPr>
      </w:pPr>
    </w:p>
    <w:p w14:paraId="3418CF7D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440"/>
        <w:outlineLvl w:val="1"/>
        <w:rPr>
          <w:rFonts w:ascii="Segoe UI" w:eastAsia="Times New Roman" w:hAnsi="Segoe UI" w:cs="Segoe UI"/>
          <w:color w:val="000000"/>
          <w:lang w:eastAsia="en-IN"/>
        </w:rPr>
      </w:pPr>
    </w:p>
    <w:p w14:paraId="36DCC75A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lang w:eastAsia="en-IN"/>
        </w:rPr>
        <w:drawing>
          <wp:inline distT="0" distB="0" distL="0" distR="0" wp14:anchorId="3F2F2C0E" wp14:editId="0FB9E590">
            <wp:extent cx="3885192" cy="2895600"/>
            <wp:effectExtent l="0" t="0" r="1270" b="0"/>
            <wp:docPr id="937722021" name="Picture 6" descr="A graph with blue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22021" name="Picture 6" descr="A graph with blue dots and lin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330" cy="29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9279" w14:textId="77777777" w:rsidR="0059791C" w:rsidRDefault="0059791C" w:rsidP="0059791C">
      <w:pPr>
        <w:pStyle w:val="ListParagraph"/>
        <w:shd w:val="clear" w:color="auto" w:fill="FFFFFF"/>
        <w:spacing w:before="150" w:after="150" w:line="240" w:lineRule="auto"/>
        <w:ind w:left="1800"/>
        <w:outlineLvl w:val="1"/>
        <w:rPr>
          <w:rFonts w:ascii="Segoe UI" w:eastAsia="Times New Roman" w:hAnsi="Segoe UI" w:cs="Segoe UI"/>
          <w:color w:val="000000"/>
          <w:lang w:eastAsia="en-IN"/>
        </w:rPr>
      </w:pPr>
    </w:p>
    <w:p w14:paraId="6578106F" w14:textId="77777777" w:rsidR="0059791C" w:rsidRPr="0074005D" w:rsidRDefault="0059791C" w:rsidP="0059791C">
      <w:pPr>
        <w:pStyle w:val="ListParagraph"/>
        <w:shd w:val="clear" w:color="auto" w:fill="FFFFFF"/>
        <w:spacing w:before="150" w:after="150" w:line="240" w:lineRule="auto"/>
        <w:ind w:left="1800"/>
        <w:outlineLvl w:val="1"/>
        <w:rPr>
          <w:rFonts w:ascii="Segoe UI" w:eastAsia="Times New Roman" w:hAnsi="Segoe UI" w:cs="Segoe UI"/>
          <w:color w:val="000000"/>
          <w:lang w:eastAsia="en-IN"/>
        </w:rPr>
      </w:pPr>
    </w:p>
    <w:p w14:paraId="4A1B626B" w14:textId="77777777" w:rsidR="0059791C" w:rsidRPr="005508D5" w:rsidRDefault="0059791C" w:rsidP="0059791C">
      <w:pPr>
        <w:pStyle w:val="ListParagraph"/>
        <w:ind w:left="1440"/>
      </w:pPr>
    </w:p>
    <w:p w14:paraId="179B7286" w14:textId="77777777" w:rsidR="0059791C" w:rsidRPr="00674E9C" w:rsidRDefault="0059791C" w:rsidP="0059791C">
      <w:pPr>
        <w:pStyle w:val="ListParagraph"/>
        <w:numPr>
          <w:ilvl w:val="0"/>
          <w:numId w:val="12"/>
        </w:numPr>
        <w:shd w:val="clear" w:color="auto" w:fill="FFFFFF"/>
        <w:spacing w:before="150" w:after="150" w:line="240" w:lineRule="auto"/>
        <w:ind w:left="630"/>
        <w:outlineLvl w:val="1"/>
        <w:rPr>
          <w:rFonts w:eastAsia="Times New Roman" w:cstheme="minorHAnsi"/>
          <w:b/>
          <w:bCs/>
          <w:color w:val="4F81BD" w:themeColor="accent1"/>
          <w:sz w:val="24"/>
          <w:szCs w:val="24"/>
          <w:lang w:eastAsia="en-IN"/>
        </w:rPr>
      </w:pPr>
      <w:r w:rsidRPr="00674E9C">
        <w:rPr>
          <w:rFonts w:eastAsia="Times New Roman" w:cstheme="minorHAnsi"/>
          <w:b/>
          <w:bCs/>
          <w:color w:val="4F81BD" w:themeColor="accent1"/>
          <w:sz w:val="24"/>
          <w:szCs w:val="24"/>
          <w:lang w:eastAsia="en-IN"/>
        </w:rPr>
        <w:t>Marker Color:</w:t>
      </w:r>
    </w:p>
    <w:p w14:paraId="41853561" w14:textId="77777777" w:rsidR="0059791C" w:rsidRPr="00A85228" w:rsidRDefault="0059791C" w:rsidP="0059791C">
      <w:pPr>
        <w:pStyle w:val="ListParagraph"/>
        <w:shd w:val="clear" w:color="auto" w:fill="FFFFFF"/>
        <w:spacing w:before="150" w:after="150" w:line="240" w:lineRule="auto"/>
        <w:ind w:left="2160"/>
        <w:outlineLvl w:val="1"/>
        <w:rPr>
          <w:rFonts w:eastAsia="Times New Roman" w:cstheme="minorHAnsi"/>
          <w:color w:val="000000"/>
          <w:sz w:val="40"/>
          <w:szCs w:val="40"/>
          <w:lang w:eastAsia="en-IN"/>
        </w:rPr>
      </w:pPr>
    </w:p>
    <w:p w14:paraId="2E5D94A5" w14:textId="77777777" w:rsidR="0059791C" w:rsidRPr="00674E9C" w:rsidRDefault="0059791C" w:rsidP="0059791C">
      <w:pPr>
        <w:pStyle w:val="ListParagraph"/>
        <w:ind w:left="2160"/>
        <w:rPr>
          <w:szCs w:val="20"/>
        </w:rPr>
      </w:pPr>
      <w:r w:rsidRPr="00674E9C">
        <w:rPr>
          <w:szCs w:val="20"/>
        </w:rPr>
        <w:t>import </w:t>
      </w:r>
      <w:proofErr w:type="spellStart"/>
      <w:proofErr w:type="gramStart"/>
      <w:r w:rsidRPr="00674E9C">
        <w:rPr>
          <w:szCs w:val="20"/>
        </w:rPr>
        <w:t>matplotlib.pyplot</w:t>
      </w:r>
      <w:proofErr w:type="spellEnd"/>
      <w:proofErr w:type="gramEnd"/>
      <w:r w:rsidRPr="00674E9C">
        <w:rPr>
          <w:szCs w:val="20"/>
        </w:rPr>
        <w:t> as </w:t>
      </w:r>
      <w:proofErr w:type="spellStart"/>
      <w:r w:rsidRPr="00674E9C">
        <w:rPr>
          <w:szCs w:val="20"/>
        </w:rPr>
        <w:t>plt</w:t>
      </w:r>
      <w:proofErr w:type="spellEnd"/>
      <w:r w:rsidRPr="00674E9C">
        <w:rPr>
          <w:szCs w:val="20"/>
        </w:rPr>
        <w:br/>
        <w:t>import </w:t>
      </w:r>
      <w:proofErr w:type="spellStart"/>
      <w:r w:rsidRPr="00674E9C">
        <w:rPr>
          <w:szCs w:val="20"/>
        </w:rPr>
        <w:t>numpy</w:t>
      </w:r>
      <w:proofErr w:type="spellEnd"/>
      <w:r w:rsidRPr="00674E9C">
        <w:rPr>
          <w:szCs w:val="20"/>
        </w:rPr>
        <w:t> as np</w:t>
      </w:r>
      <w:r w:rsidRPr="00674E9C">
        <w:rPr>
          <w:szCs w:val="20"/>
        </w:rPr>
        <w:br/>
      </w:r>
      <w:r w:rsidRPr="00674E9C">
        <w:rPr>
          <w:szCs w:val="20"/>
        </w:rPr>
        <w:br/>
      </w:r>
      <w:proofErr w:type="spellStart"/>
      <w:r w:rsidRPr="00674E9C">
        <w:rPr>
          <w:szCs w:val="20"/>
        </w:rPr>
        <w:t>ypoints</w:t>
      </w:r>
      <w:proofErr w:type="spellEnd"/>
      <w:r w:rsidRPr="00674E9C">
        <w:rPr>
          <w:szCs w:val="20"/>
        </w:rPr>
        <w:t xml:space="preserve"> = </w:t>
      </w:r>
      <w:proofErr w:type="spellStart"/>
      <w:proofErr w:type="gramStart"/>
      <w:r w:rsidRPr="00674E9C">
        <w:rPr>
          <w:szCs w:val="20"/>
        </w:rPr>
        <w:t>np.array</w:t>
      </w:r>
      <w:proofErr w:type="spellEnd"/>
      <w:proofErr w:type="gramEnd"/>
      <w:r w:rsidRPr="00674E9C">
        <w:rPr>
          <w:szCs w:val="20"/>
        </w:rPr>
        <w:t>([3, 8, 1, 10])</w:t>
      </w:r>
      <w:r w:rsidRPr="00674E9C">
        <w:rPr>
          <w:szCs w:val="20"/>
        </w:rPr>
        <w:br/>
      </w:r>
      <w:r w:rsidRPr="00674E9C">
        <w:rPr>
          <w:szCs w:val="20"/>
        </w:rPr>
        <w:br/>
      </w:r>
      <w:proofErr w:type="spellStart"/>
      <w:proofErr w:type="gramStart"/>
      <w:r w:rsidRPr="00674E9C">
        <w:rPr>
          <w:szCs w:val="20"/>
        </w:rPr>
        <w:t>plt.plot</w:t>
      </w:r>
      <w:proofErr w:type="spellEnd"/>
      <w:proofErr w:type="gramEnd"/>
      <w:r w:rsidRPr="00674E9C">
        <w:rPr>
          <w:szCs w:val="20"/>
        </w:rPr>
        <w:t>(</w:t>
      </w:r>
      <w:proofErr w:type="spellStart"/>
      <w:r w:rsidRPr="00674E9C">
        <w:rPr>
          <w:szCs w:val="20"/>
        </w:rPr>
        <w:t>ypoints</w:t>
      </w:r>
      <w:proofErr w:type="spellEnd"/>
      <w:r w:rsidRPr="00674E9C">
        <w:rPr>
          <w:szCs w:val="20"/>
        </w:rPr>
        <w:t xml:space="preserve">, marker = 'o', </w:t>
      </w:r>
      <w:proofErr w:type="spellStart"/>
      <w:r w:rsidRPr="00674E9C">
        <w:rPr>
          <w:szCs w:val="20"/>
        </w:rPr>
        <w:t>ms</w:t>
      </w:r>
      <w:proofErr w:type="spellEnd"/>
      <w:r w:rsidRPr="00674E9C">
        <w:rPr>
          <w:szCs w:val="20"/>
        </w:rPr>
        <w:t xml:space="preserve"> = 20, </w:t>
      </w:r>
      <w:proofErr w:type="spellStart"/>
      <w:r w:rsidRPr="00674E9C">
        <w:rPr>
          <w:szCs w:val="20"/>
        </w:rPr>
        <w:t>mec</w:t>
      </w:r>
      <w:proofErr w:type="spellEnd"/>
      <w:r w:rsidRPr="00674E9C">
        <w:rPr>
          <w:szCs w:val="20"/>
        </w:rPr>
        <w:t xml:space="preserve"> = 'r')</w:t>
      </w:r>
      <w:r w:rsidRPr="00674E9C">
        <w:rPr>
          <w:szCs w:val="20"/>
        </w:rPr>
        <w:br/>
      </w:r>
      <w:proofErr w:type="spellStart"/>
      <w:proofErr w:type="gramStart"/>
      <w:r w:rsidRPr="00674E9C">
        <w:rPr>
          <w:szCs w:val="20"/>
        </w:rPr>
        <w:t>plt.show</w:t>
      </w:r>
      <w:proofErr w:type="spellEnd"/>
      <w:proofErr w:type="gramEnd"/>
      <w:r w:rsidRPr="00674E9C">
        <w:rPr>
          <w:szCs w:val="20"/>
        </w:rPr>
        <w:t>()</w:t>
      </w:r>
    </w:p>
    <w:p w14:paraId="571C3F94" w14:textId="77777777" w:rsidR="0059791C" w:rsidRDefault="0059791C" w:rsidP="0059791C">
      <w:pPr>
        <w:pStyle w:val="ListParagraph"/>
        <w:rPr>
          <w:sz w:val="40"/>
          <w:szCs w:val="40"/>
        </w:rPr>
      </w:pPr>
    </w:p>
    <w:p w14:paraId="71BFEF19" w14:textId="77777777" w:rsidR="0059791C" w:rsidRPr="001B5D49" w:rsidRDefault="0059791C" w:rsidP="0059791C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A87BEF" wp14:editId="7FA7699F">
            <wp:extent cx="5731510" cy="4349115"/>
            <wp:effectExtent l="0" t="0" r="2540" b="0"/>
            <wp:docPr id="5434261" name="Picture 7" descr="A graph with blue dots and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261" name="Picture 7" descr="A graph with blue dots and red dot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8638" w14:textId="77777777" w:rsidR="0059791C" w:rsidRPr="001B5D49" w:rsidRDefault="0059791C" w:rsidP="0059791C">
      <w:pPr>
        <w:pStyle w:val="ListParagraph"/>
        <w:rPr>
          <w:sz w:val="40"/>
          <w:szCs w:val="40"/>
        </w:rPr>
      </w:pPr>
    </w:p>
    <w:p w14:paraId="3EDE012A" w14:textId="77777777" w:rsidR="0059791C" w:rsidRDefault="0059791C" w:rsidP="0059791C">
      <w:pPr>
        <w:pStyle w:val="ListParagraph"/>
        <w:rPr>
          <w:sz w:val="40"/>
          <w:szCs w:val="40"/>
        </w:rPr>
      </w:pPr>
    </w:p>
    <w:p w14:paraId="65DF749C" w14:textId="77777777" w:rsidR="0059791C" w:rsidRDefault="0059791C" w:rsidP="0059791C">
      <w:pPr>
        <w:pStyle w:val="ListParagraph"/>
        <w:rPr>
          <w:sz w:val="40"/>
          <w:szCs w:val="40"/>
        </w:rPr>
      </w:pPr>
    </w:p>
    <w:p w14:paraId="48896208" w14:textId="77777777" w:rsidR="0059791C" w:rsidRDefault="0059791C" w:rsidP="0059791C">
      <w:pPr>
        <w:pStyle w:val="ListParagraph"/>
        <w:rPr>
          <w:sz w:val="40"/>
          <w:szCs w:val="40"/>
        </w:rPr>
      </w:pPr>
    </w:p>
    <w:p w14:paraId="5982B32F" w14:textId="77777777" w:rsidR="0059791C" w:rsidRPr="001B5D49" w:rsidRDefault="0059791C" w:rsidP="0059791C">
      <w:pPr>
        <w:pStyle w:val="ListParagraph"/>
        <w:rPr>
          <w:sz w:val="40"/>
          <w:szCs w:val="40"/>
        </w:rPr>
      </w:pPr>
    </w:p>
    <w:p w14:paraId="0620E998" w14:textId="77777777" w:rsidR="0059791C" w:rsidRPr="00674E9C" w:rsidRDefault="0059791C" w:rsidP="0059791C">
      <w:pPr>
        <w:pStyle w:val="ListParagraph"/>
        <w:numPr>
          <w:ilvl w:val="0"/>
          <w:numId w:val="12"/>
        </w:numPr>
        <w:spacing w:after="160" w:line="259" w:lineRule="auto"/>
        <w:ind w:left="630"/>
        <w:rPr>
          <w:b/>
          <w:bCs/>
          <w:color w:val="4F81BD" w:themeColor="accent1"/>
          <w:sz w:val="24"/>
          <w:szCs w:val="24"/>
        </w:rPr>
      </w:pPr>
      <w:proofErr w:type="spellStart"/>
      <w:r w:rsidRPr="00674E9C">
        <w:rPr>
          <w:b/>
          <w:bCs/>
          <w:color w:val="4F81BD" w:themeColor="accent1"/>
          <w:sz w:val="24"/>
          <w:szCs w:val="24"/>
        </w:rPr>
        <w:t>Linestyle</w:t>
      </w:r>
      <w:proofErr w:type="spellEnd"/>
      <w:r w:rsidRPr="00674E9C">
        <w:rPr>
          <w:b/>
          <w:bCs/>
          <w:color w:val="4F81BD" w:themeColor="accent1"/>
          <w:sz w:val="24"/>
          <w:szCs w:val="24"/>
        </w:rPr>
        <w:t>:</w:t>
      </w:r>
    </w:p>
    <w:p w14:paraId="37AE25B1" w14:textId="77777777" w:rsidR="0059791C" w:rsidRDefault="0059791C" w:rsidP="0059791C">
      <w:pPr>
        <w:pStyle w:val="ListParagraph"/>
        <w:ind w:left="2160"/>
        <w:rPr>
          <w:sz w:val="40"/>
          <w:szCs w:val="40"/>
        </w:rPr>
      </w:pPr>
    </w:p>
    <w:p w14:paraId="2EE8B6FE" w14:textId="77777777" w:rsidR="0059791C" w:rsidRPr="006D6DBA" w:rsidRDefault="0059791C" w:rsidP="0059791C">
      <w:pPr>
        <w:pStyle w:val="ListParagraph"/>
        <w:ind w:left="2160"/>
      </w:pPr>
      <w:r w:rsidRPr="00A85228">
        <w:t>import </w:t>
      </w:r>
      <w:proofErr w:type="spellStart"/>
      <w:proofErr w:type="gramStart"/>
      <w:r w:rsidRPr="00A85228">
        <w:t>matplotlib.pyplot</w:t>
      </w:r>
      <w:proofErr w:type="spellEnd"/>
      <w:proofErr w:type="gramEnd"/>
      <w:r w:rsidRPr="00A85228">
        <w:t> as </w:t>
      </w:r>
      <w:proofErr w:type="spellStart"/>
      <w:r w:rsidRPr="00A85228">
        <w:t>plt</w:t>
      </w:r>
      <w:proofErr w:type="spellEnd"/>
      <w:r w:rsidRPr="00A85228">
        <w:br/>
        <w:t>import </w:t>
      </w:r>
      <w:proofErr w:type="spellStart"/>
      <w:r w:rsidRPr="00A85228">
        <w:t>numpy</w:t>
      </w:r>
      <w:proofErr w:type="spellEnd"/>
      <w:r w:rsidRPr="00A85228">
        <w:t> as np</w:t>
      </w:r>
      <w:r w:rsidRPr="00A85228">
        <w:br/>
      </w:r>
      <w:r w:rsidRPr="00A85228">
        <w:br/>
      </w:r>
      <w:proofErr w:type="spellStart"/>
      <w:r w:rsidRPr="00A85228">
        <w:t>ypoints</w:t>
      </w:r>
      <w:proofErr w:type="spellEnd"/>
      <w:r w:rsidRPr="00A85228">
        <w:t xml:space="preserve"> = </w:t>
      </w:r>
      <w:proofErr w:type="spellStart"/>
      <w:proofErr w:type="gramStart"/>
      <w:r w:rsidRPr="00A85228">
        <w:t>np.array</w:t>
      </w:r>
      <w:proofErr w:type="spellEnd"/>
      <w:proofErr w:type="gramEnd"/>
      <w:r w:rsidRPr="00A85228">
        <w:t>([3, 8, 1, 10])</w:t>
      </w:r>
      <w:r w:rsidRPr="00A85228">
        <w:br/>
      </w:r>
      <w:r w:rsidRPr="00A85228">
        <w:br/>
      </w:r>
      <w:proofErr w:type="spellStart"/>
      <w:proofErr w:type="gramStart"/>
      <w:r w:rsidRPr="00A85228">
        <w:t>plt.plot</w:t>
      </w:r>
      <w:proofErr w:type="spellEnd"/>
      <w:proofErr w:type="gramEnd"/>
      <w:r w:rsidRPr="00A85228">
        <w:t>(</w:t>
      </w:r>
      <w:proofErr w:type="spellStart"/>
      <w:r w:rsidRPr="00A85228">
        <w:t>ypoints</w:t>
      </w:r>
      <w:proofErr w:type="spellEnd"/>
      <w:r w:rsidRPr="00A85228">
        <w:t xml:space="preserve">, </w:t>
      </w:r>
      <w:proofErr w:type="spellStart"/>
      <w:r w:rsidRPr="00A85228">
        <w:t>linestyle</w:t>
      </w:r>
      <w:proofErr w:type="spellEnd"/>
      <w:r w:rsidRPr="00A85228">
        <w:t xml:space="preserve"> = 'dotted')</w:t>
      </w:r>
      <w:r w:rsidRPr="00A85228">
        <w:br/>
      </w:r>
      <w:proofErr w:type="spellStart"/>
      <w:proofErr w:type="gramStart"/>
      <w:r w:rsidRPr="00A85228">
        <w:t>plt.show</w:t>
      </w:r>
      <w:proofErr w:type="spellEnd"/>
      <w:proofErr w:type="gramEnd"/>
      <w:r w:rsidRPr="00A85228">
        <w:t>()</w:t>
      </w:r>
    </w:p>
    <w:p w14:paraId="30C0F0E3" w14:textId="77777777" w:rsidR="0059791C" w:rsidRDefault="0059791C" w:rsidP="0059791C">
      <w:pPr>
        <w:pStyle w:val="ListParagraph"/>
        <w:ind w:left="1800"/>
        <w:rPr>
          <w:rFonts w:cstheme="minorHAnsi"/>
          <w:sz w:val="40"/>
          <w:szCs w:val="40"/>
        </w:rPr>
      </w:pPr>
    </w:p>
    <w:p w14:paraId="74E5FA4C" w14:textId="77777777" w:rsidR="0059791C" w:rsidRDefault="0059791C" w:rsidP="0059791C">
      <w:pPr>
        <w:pStyle w:val="ListParagraph"/>
        <w:ind w:left="1800"/>
        <w:rPr>
          <w:rFonts w:cstheme="minorHAnsi"/>
          <w:sz w:val="40"/>
          <w:szCs w:val="40"/>
        </w:rPr>
      </w:pPr>
    </w:p>
    <w:p w14:paraId="35C01A8A" w14:textId="77777777" w:rsidR="0059791C" w:rsidRDefault="0059791C" w:rsidP="0059791C">
      <w:pPr>
        <w:pStyle w:val="ListParagraph"/>
        <w:ind w:left="1800"/>
        <w:rPr>
          <w:rFonts w:cstheme="minorHAnsi"/>
          <w:sz w:val="40"/>
          <w:szCs w:val="40"/>
        </w:rPr>
      </w:pPr>
    </w:p>
    <w:p w14:paraId="25C6ED63" w14:textId="77777777" w:rsidR="0059791C" w:rsidRDefault="0059791C" w:rsidP="0059791C">
      <w:pPr>
        <w:pStyle w:val="ListParagraph"/>
        <w:ind w:left="1800"/>
        <w:rPr>
          <w:rFonts w:cstheme="minorHAnsi"/>
          <w:sz w:val="40"/>
          <w:szCs w:val="40"/>
        </w:rPr>
      </w:pPr>
    </w:p>
    <w:p w14:paraId="5B8DACDB" w14:textId="77777777" w:rsidR="0059791C" w:rsidRDefault="0059791C" w:rsidP="0059791C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548BE4E2" wp14:editId="15D89024">
            <wp:extent cx="5731510" cy="4255135"/>
            <wp:effectExtent l="0" t="0" r="2540" b="0"/>
            <wp:docPr id="1182864506" name="Picture 8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64506" name="Picture 8" descr="A graph with a li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8BF" w14:textId="77777777" w:rsidR="0059791C" w:rsidRDefault="0059791C" w:rsidP="0059791C">
      <w:pPr>
        <w:pStyle w:val="ListParagraph"/>
        <w:rPr>
          <w:rFonts w:cstheme="minorHAnsi"/>
          <w:sz w:val="40"/>
          <w:szCs w:val="40"/>
        </w:rPr>
      </w:pPr>
    </w:p>
    <w:p w14:paraId="10810367" w14:textId="77777777" w:rsidR="0059791C" w:rsidRDefault="0059791C" w:rsidP="0059791C">
      <w:pPr>
        <w:pStyle w:val="ListParagraph"/>
        <w:rPr>
          <w:rFonts w:cstheme="minorHAnsi"/>
          <w:sz w:val="40"/>
          <w:szCs w:val="40"/>
        </w:rPr>
      </w:pPr>
    </w:p>
    <w:p w14:paraId="406C3BFE" w14:textId="77777777" w:rsidR="0059791C" w:rsidRPr="00674E9C" w:rsidRDefault="0059791C" w:rsidP="0059791C">
      <w:pPr>
        <w:pStyle w:val="ListParagraph"/>
        <w:numPr>
          <w:ilvl w:val="0"/>
          <w:numId w:val="12"/>
        </w:numPr>
        <w:spacing w:after="160" w:line="259" w:lineRule="auto"/>
        <w:ind w:left="630"/>
        <w:rPr>
          <w:rFonts w:cstheme="minorHAnsi"/>
          <w:b/>
          <w:bCs/>
          <w:color w:val="4F81BD" w:themeColor="accent1"/>
          <w:sz w:val="24"/>
          <w:szCs w:val="24"/>
        </w:rPr>
      </w:pPr>
      <w:r w:rsidRPr="00674E9C">
        <w:rPr>
          <w:rFonts w:cstheme="minorHAnsi"/>
          <w:b/>
          <w:bCs/>
          <w:color w:val="4F81BD" w:themeColor="accent1"/>
          <w:sz w:val="24"/>
          <w:szCs w:val="24"/>
        </w:rPr>
        <w:t>Line color:</w:t>
      </w:r>
    </w:p>
    <w:p w14:paraId="1346543F" w14:textId="77777777" w:rsidR="0059791C" w:rsidRDefault="0059791C" w:rsidP="0059791C">
      <w:pPr>
        <w:pStyle w:val="ListParagraph"/>
        <w:ind w:left="2160"/>
        <w:rPr>
          <w:rFonts w:cstheme="minorHAnsi"/>
          <w:sz w:val="40"/>
          <w:szCs w:val="40"/>
        </w:rPr>
      </w:pPr>
    </w:p>
    <w:p w14:paraId="0C1AA79E" w14:textId="77777777" w:rsidR="0059791C" w:rsidRPr="00674E9C" w:rsidRDefault="0059791C" w:rsidP="0059791C">
      <w:pPr>
        <w:pStyle w:val="ListParagraph"/>
        <w:ind w:left="2160"/>
        <w:rPr>
          <w:rFonts w:cstheme="minorHAnsi"/>
          <w:sz w:val="24"/>
          <w:szCs w:val="24"/>
        </w:rPr>
      </w:pPr>
      <w:r w:rsidRPr="00674E9C">
        <w:rPr>
          <w:rFonts w:cstheme="minorHAnsi"/>
          <w:sz w:val="24"/>
          <w:szCs w:val="24"/>
        </w:rPr>
        <w:t>import </w:t>
      </w:r>
      <w:proofErr w:type="spellStart"/>
      <w:proofErr w:type="gramStart"/>
      <w:r w:rsidRPr="00674E9C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674E9C">
        <w:rPr>
          <w:rFonts w:cstheme="minorHAnsi"/>
          <w:sz w:val="24"/>
          <w:szCs w:val="24"/>
        </w:rPr>
        <w:t> as </w:t>
      </w:r>
      <w:proofErr w:type="spellStart"/>
      <w:r w:rsidRPr="00674E9C">
        <w:rPr>
          <w:rFonts w:cstheme="minorHAnsi"/>
          <w:sz w:val="24"/>
          <w:szCs w:val="24"/>
        </w:rPr>
        <w:t>plt</w:t>
      </w:r>
      <w:proofErr w:type="spellEnd"/>
      <w:r w:rsidRPr="00674E9C">
        <w:rPr>
          <w:rFonts w:cstheme="minorHAnsi"/>
          <w:sz w:val="24"/>
          <w:szCs w:val="24"/>
        </w:rPr>
        <w:br/>
        <w:t>import </w:t>
      </w:r>
      <w:proofErr w:type="spellStart"/>
      <w:r w:rsidRPr="00674E9C">
        <w:rPr>
          <w:rFonts w:cstheme="minorHAnsi"/>
          <w:sz w:val="24"/>
          <w:szCs w:val="24"/>
        </w:rPr>
        <w:t>numpy</w:t>
      </w:r>
      <w:proofErr w:type="spellEnd"/>
      <w:r w:rsidRPr="00674E9C">
        <w:rPr>
          <w:rFonts w:cstheme="minorHAnsi"/>
          <w:sz w:val="24"/>
          <w:szCs w:val="24"/>
        </w:rPr>
        <w:t> as np</w:t>
      </w:r>
      <w:r w:rsidRPr="00674E9C">
        <w:rPr>
          <w:rFonts w:cstheme="minorHAnsi"/>
          <w:sz w:val="24"/>
          <w:szCs w:val="24"/>
        </w:rPr>
        <w:br/>
      </w:r>
      <w:r w:rsidRPr="00674E9C">
        <w:rPr>
          <w:rFonts w:cstheme="minorHAnsi"/>
          <w:sz w:val="24"/>
          <w:szCs w:val="24"/>
        </w:rPr>
        <w:br/>
      </w:r>
      <w:proofErr w:type="spellStart"/>
      <w:r w:rsidRPr="00674E9C">
        <w:rPr>
          <w:rFonts w:cstheme="minorHAnsi"/>
          <w:sz w:val="24"/>
          <w:szCs w:val="24"/>
        </w:rPr>
        <w:t>ypoints</w:t>
      </w:r>
      <w:proofErr w:type="spellEnd"/>
      <w:r w:rsidRPr="00674E9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674E9C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674E9C">
        <w:rPr>
          <w:rFonts w:cstheme="minorHAnsi"/>
          <w:sz w:val="24"/>
          <w:szCs w:val="24"/>
        </w:rPr>
        <w:t>([3, 8, 1, 10])</w:t>
      </w:r>
      <w:r w:rsidRPr="00674E9C">
        <w:rPr>
          <w:rFonts w:cstheme="minorHAnsi"/>
          <w:sz w:val="24"/>
          <w:szCs w:val="24"/>
        </w:rPr>
        <w:br/>
      </w:r>
      <w:r w:rsidRPr="00674E9C">
        <w:rPr>
          <w:rFonts w:cstheme="minorHAnsi"/>
          <w:sz w:val="24"/>
          <w:szCs w:val="24"/>
        </w:rPr>
        <w:br/>
      </w:r>
      <w:proofErr w:type="spellStart"/>
      <w:proofErr w:type="gramStart"/>
      <w:r w:rsidRPr="00674E9C">
        <w:rPr>
          <w:rFonts w:cstheme="minorHAnsi"/>
          <w:sz w:val="24"/>
          <w:szCs w:val="24"/>
        </w:rPr>
        <w:t>plt.plot</w:t>
      </w:r>
      <w:proofErr w:type="spellEnd"/>
      <w:proofErr w:type="gramEnd"/>
      <w:r w:rsidRPr="00674E9C">
        <w:rPr>
          <w:rFonts w:cstheme="minorHAnsi"/>
          <w:sz w:val="24"/>
          <w:szCs w:val="24"/>
        </w:rPr>
        <w:t>(</w:t>
      </w:r>
      <w:proofErr w:type="spellStart"/>
      <w:r w:rsidRPr="00674E9C">
        <w:rPr>
          <w:rFonts w:cstheme="minorHAnsi"/>
          <w:sz w:val="24"/>
          <w:szCs w:val="24"/>
        </w:rPr>
        <w:t>ypoints</w:t>
      </w:r>
      <w:proofErr w:type="spellEnd"/>
      <w:r w:rsidRPr="00674E9C">
        <w:rPr>
          <w:rFonts w:cstheme="minorHAnsi"/>
          <w:sz w:val="24"/>
          <w:szCs w:val="24"/>
        </w:rPr>
        <w:t>, color = 'r')</w:t>
      </w:r>
      <w:r w:rsidRPr="00674E9C">
        <w:rPr>
          <w:rFonts w:cstheme="minorHAnsi"/>
          <w:sz w:val="24"/>
          <w:szCs w:val="24"/>
        </w:rPr>
        <w:br/>
      </w:r>
      <w:proofErr w:type="spellStart"/>
      <w:proofErr w:type="gramStart"/>
      <w:r w:rsidRPr="00674E9C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674E9C">
        <w:rPr>
          <w:rFonts w:cstheme="minorHAnsi"/>
          <w:sz w:val="24"/>
          <w:szCs w:val="24"/>
        </w:rPr>
        <w:t>()</w:t>
      </w:r>
    </w:p>
    <w:p w14:paraId="759D0ABF" w14:textId="77777777" w:rsidR="0059791C" w:rsidRDefault="0059791C" w:rsidP="0059791C">
      <w:pPr>
        <w:pStyle w:val="ListParagraph"/>
        <w:ind w:left="2160"/>
        <w:rPr>
          <w:rFonts w:cstheme="minorHAnsi"/>
          <w:sz w:val="28"/>
          <w:szCs w:val="28"/>
        </w:rPr>
      </w:pPr>
    </w:p>
    <w:p w14:paraId="24B243FD" w14:textId="77777777" w:rsidR="0059791C" w:rsidRDefault="0059791C" w:rsidP="0059791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01E66FB" wp14:editId="196183FA">
            <wp:extent cx="5731510" cy="4429125"/>
            <wp:effectExtent l="0" t="0" r="2540" b="9525"/>
            <wp:docPr id="895167792" name="Picture 9" descr="A red line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67792" name="Picture 9" descr="A red line graph on a white backgroun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0B76" w14:textId="77777777" w:rsidR="0059791C" w:rsidRDefault="0059791C" w:rsidP="0059791C">
      <w:pPr>
        <w:pStyle w:val="ListParagraph"/>
        <w:rPr>
          <w:rFonts w:cstheme="minorHAnsi"/>
          <w:sz w:val="28"/>
          <w:szCs w:val="28"/>
        </w:rPr>
      </w:pPr>
    </w:p>
    <w:p w14:paraId="6BAFA3CD" w14:textId="77777777" w:rsidR="0059791C" w:rsidRDefault="0059791C" w:rsidP="0059791C">
      <w:pPr>
        <w:pStyle w:val="ListParagraph"/>
        <w:rPr>
          <w:rFonts w:cstheme="minorHAnsi"/>
          <w:sz w:val="28"/>
          <w:szCs w:val="28"/>
        </w:rPr>
      </w:pPr>
    </w:p>
    <w:p w14:paraId="4C2BEBEE" w14:textId="77777777" w:rsidR="0059791C" w:rsidRDefault="0059791C" w:rsidP="0059791C">
      <w:pPr>
        <w:pStyle w:val="ListParagraph"/>
        <w:rPr>
          <w:rFonts w:cstheme="minorHAnsi"/>
          <w:sz w:val="28"/>
          <w:szCs w:val="28"/>
        </w:rPr>
      </w:pPr>
    </w:p>
    <w:p w14:paraId="4C06D80F" w14:textId="77777777" w:rsidR="0059791C" w:rsidRDefault="0059791C" w:rsidP="0059791C">
      <w:pPr>
        <w:pStyle w:val="ListParagraph"/>
        <w:rPr>
          <w:rFonts w:cstheme="minorHAnsi"/>
          <w:sz w:val="28"/>
          <w:szCs w:val="28"/>
        </w:rPr>
      </w:pPr>
    </w:p>
    <w:p w14:paraId="3D9BA60B" w14:textId="77777777" w:rsidR="0059791C" w:rsidRPr="00A85228" w:rsidRDefault="0059791C" w:rsidP="0059791C">
      <w:pPr>
        <w:pStyle w:val="ListParagraph"/>
        <w:rPr>
          <w:rFonts w:cstheme="minorHAnsi"/>
          <w:sz w:val="28"/>
          <w:szCs w:val="28"/>
        </w:rPr>
      </w:pPr>
    </w:p>
    <w:p w14:paraId="173DD1BC" w14:textId="77777777" w:rsidR="0059791C" w:rsidRPr="00674E9C" w:rsidRDefault="0059791C" w:rsidP="0059791C">
      <w:pPr>
        <w:pStyle w:val="ListParagraph"/>
        <w:numPr>
          <w:ilvl w:val="0"/>
          <w:numId w:val="12"/>
        </w:numPr>
        <w:spacing w:after="160" w:line="259" w:lineRule="auto"/>
        <w:ind w:left="630"/>
        <w:rPr>
          <w:rFonts w:cstheme="minorHAnsi"/>
          <w:b/>
          <w:bCs/>
          <w:color w:val="4F81BD" w:themeColor="accent1"/>
          <w:sz w:val="24"/>
          <w:szCs w:val="24"/>
        </w:rPr>
      </w:pPr>
      <w:r w:rsidRPr="00674E9C">
        <w:rPr>
          <w:rFonts w:cstheme="minorHAnsi"/>
          <w:b/>
          <w:bCs/>
          <w:color w:val="4F81BD" w:themeColor="accent1"/>
          <w:sz w:val="24"/>
          <w:szCs w:val="24"/>
        </w:rPr>
        <w:lastRenderedPageBreak/>
        <w:t>Multiple Lines:</w:t>
      </w:r>
    </w:p>
    <w:p w14:paraId="39A3D5B1" w14:textId="77777777" w:rsidR="0059791C" w:rsidRDefault="0059791C" w:rsidP="0059791C">
      <w:pPr>
        <w:pStyle w:val="ListParagraph"/>
        <w:ind w:left="2160"/>
        <w:rPr>
          <w:rFonts w:cstheme="minorHAnsi"/>
          <w:sz w:val="40"/>
          <w:szCs w:val="40"/>
        </w:rPr>
      </w:pPr>
    </w:p>
    <w:p w14:paraId="5D49AA36" w14:textId="77777777" w:rsidR="0059791C" w:rsidRPr="00674E9C" w:rsidRDefault="0059791C" w:rsidP="0059791C">
      <w:pPr>
        <w:pStyle w:val="ListParagraph"/>
        <w:ind w:left="2160"/>
        <w:rPr>
          <w:rFonts w:cstheme="minorHAnsi"/>
          <w:szCs w:val="20"/>
        </w:rPr>
      </w:pPr>
      <w:r w:rsidRPr="00674E9C">
        <w:rPr>
          <w:rFonts w:cstheme="minorHAnsi"/>
          <w:szCs w:val="20"/>
        </w:rPr>
        <w:t>import </w:t>
      </w:r>
      <w:proofErr w:type="spellStart"/>
      <w:proofErr w:type="gramStart"/>
      <w:r w:rsidRPr="00674E9C">
        <w:rPr>
          <w:rFonts w:cstheme="minorHAnsi"/>
          <w:szCs w:val="20"/>
        </w:rPr>
        <w:t>matplotlib.pyplot</w:t>
      </w:r>
      <w:proofErr w:type="spellEnd"/>
      <w:proofErr w:type="gramEnd"/>
      <w:r w:rsidRPr="00674E9C">
        <w:rPr>
          <w:rFonts w:cstheme="minorHAnsi"/>
          <w:szCs w:val="20"/>
        </w:rPr>
        <w:t> as </w:t>
      </w:r>
      <w:proofErr w:type="spellStart"/>
      <w:r w:rsidRPr="00674E9C">
        <w:rPr>
          <w:rFonts w:cstheme="minorHAnsi"/>
          <w:szCs w:val="20"/>
        </w:rPr>
        <w:t>plt</w:t>
      </w:r>
      <w:proofErr w:type="spellEnd"/>
      <w:r w:rsidRPr="00674E9C">
        <w:rPr>
          <w:rFonts w:cstheme="minorHAnsi"/>
          <w:szCs w:val="20"/>
        </w:rPr>
        <w:br/>
        <w:t>import </w:t>
      </w:r>
      <w:proofErr w:type="spellStart"/>
      <w:r w:rsidRPr="00674E9C">
        <w:rPr>
          <w:rFonts w:cstheme="minorHAnsi"/>
          <w:szCs w:val="20"/>
        </w:rPr>
        <w:t>numpy</w:t>
      </w:r>
      <w:proofErr w:type="spellEnd"/>
      <w:r w:rsidRPr="00674E9C">
        <w:rPr>
          <w:rFonts w:cstheme="minorHAnsi"/>
          <w:szCs w:val="20"/>
        </w:rPr>
        <w:t> as np</w:t>
      </w:r>
      <w:r w:rsidRPr="00674E9C">
        <w:rPr>
          <w:rFonts w:cstheme="minorHAnsi"/>
          <w:szCs w:val="20"/>
        </w:rPr>
        <w:br/>
      </w:r>
      <w:r w:rsidRPr="00674E9C">
        <w:rPr>
          <w:rFonts w:cstheme="minorHAnsi"/>
          <w:szCs w:val="20"/>
        </w:rPr>
        <w:br/>
        <w:t xml:space="preserve">y1 = </w:t>
      </w:r>
      <w:proofErr w:type="spellStart"/>
      <w:proofErr w:type="gramStart"/>
      <w:r w:rsidRPr="00674E9C">
        <w:rPr>
          <w:rFonts w:cstheme="minorHAnsi"/>
          <w:szCs w:val="20"/>
        </w:rPr>
        <w:t>np.array</w:t>
      </w:r>
      <w:proofErr w:type="spellEnd"/>
      <w:proofErr w:type="gramEnd"/>
      <w:r w:rsidRPr="00674E9C">
        <w:rPr>
          <w:rFonts w:cstheme="minorHAnsi"/>
          <w:szCs w:val="20"/>
        </w:rPr>
        <w:t>([3, 8, 1, 10])</w:t>
      </w:r>
      <w:r w:rsidRPr="00674E9C">
        <w:rPr>
          <w:rFonts w:cstheme="minorHAnsi"/>
          <w:szCs w:val="20"/>
        </w:rPr>
        <w:br/>
        <w:t xml:space="preserve">y2 = </w:t>
      </w:r>
      <w:proofErr w:type="spellStart"/>
      <w:proofErr w:type="gramStart"/>
      <w:r w:rsidRPr="00674E9C">
        <w:rPr>
          <w:rFonts w:cstheme="minorHAnsi"/>
          <w:szCs w:val="20"/>
        </w:rPr>
        <w:t>np.array</w:t>
      </w:r>
      <w:proofErr w:type="spellEnd"/>
      <w:proofErr w:type="gramEnd"/>
      <w:r w:rsidRPr="00674E9C">
        <w:rPr>
          <w:rFonts w:cstheme="minorHAnsi"/>
          <w:szCs w:val="20"/>
        </w:rPr>
        <w:t>([6, 2, 7, 11])</w:t>
      </w:r>
      <w:r w:rsidRPr="00674E9C">
        <w:rPr>
          <w:rFonts w:cstheme="minorHAnsi"/>
          <w:szCs w:val="20"/>
        </w:rPr>
        <w:br/>
      </w:r>
      <w:r w:rsidRPr="00674E9C">
        <w:rPr>
          <w:rFonts w:cstheme="minorHAnsi"/>
          <w:szCs w:val="20"/>
        </w:rPr>
        <w:br/>
      </w:r>
      <w:proofErr w:type="spellStart"/>
      <w:proofErr w:type="gramStart"/>
      <w:r w:rsidRPr="00674E9C">
        <w:rPr>
          <w:rFonts w:cstheme="minorHAnsi"/>
          <w:szCs w:val="20"/>
        </w:rPr>
        <w:t>plt.plot</w:t>
      </w:r>
      <w:proofErr w:type="spellEnd"/>
      <w:proofErr w:type="gramEnd"/>
      <w:r w:rsidRPr="00674E9C">
        <w:rPr>
          <w:rFonts w:cstheme="minorHAnsi"/>
          <w:szCs w:val="20"/>
        </w:rPr>
        <w:t>(y1)</w:t>
      </w:r>
      <w:r w:rsidRPr="00674E9C">
        <w:rPr>
          <w:rFonts w:cstheme="minorHAnsi"/>
          <w:szCs w:val="20"/>
        </w:rPr>
        <w:br/>
      </w:r>
      <w:proofErr w:type="spellStart"/>
      <w:proofErr w:type="gramStart"/>
      <w:r w:rsidRPr="00674E9C">
        <w:rPr>
          <w:rFonts w:cstheme="minorHAnsi"/>
          <w:szCs w:val="20"/>
        </w:rPr>
        <w:t>plt.plot</w:t>
      </w:r>
      <w:proofErr w:type="spellEnd"/>
      <w:proofErr w:type="gramEnd"/>
      <w:r w:rsidRPr="00674E9C">
        <w:rPr>
          <w:rFonts w:cstheme="minorHAnsi"/>
          <w:szCs w:val="20"/>
        </w:rPr>
        <w:t>(y2)</w:t>
      </w:r>
      <w:r w:rsidRPr="00674E9C">
        <w:rPr>
          <w:rFonts w:cstheme="minorHAnsi"/>
          <w:szCs w:val="20"/>
        </w:rPr>
        <w:br/>
      </w:r>
      <w:r w:rsidRPr="00674E9C">
        <w:rPr>
          <w:rFonts w:cstheme="minorHAnsi"/>
          <w:szCs w:val="20"/>
        </w:rPr>
        <w:br/>
      </w:r>
      <w:proofErr w:type="spellStart"/>
      <w:proofErr w:type="gramStart"/>
      <w:r w:rsidRPr="00674E9C">
        <w:rPr>
          <w:rFonts w:cstheme="minorHAnsi"/>
          <w:szCs w:val="20"/>
        </w:rPr>
        <w:t>plt.show</w:t>
      </w:r>
      <w:proofErr w:type="spellEnd"/>
      <w:proofErr w:type="gramEnd"/>
      <w:r w:rsidRPr="00674E9C">
        <w:rPr>
          <w:rFonts w:cstheme="minorHAnsi"/>
          <w:szCs w:val="20"/>
        </w:rPr>
        <w:t>()</w:t>
      </w:r>
    </w:p>
    <w:p w14:paraId="6E13BB52" w14:textId="77777777" w:rsidR="0059791C" w:rsidRDefault="0059791C" w:rsidP="0059791C">
      <w:pPr>
        <w:pStyle w:val="ListParagraph"/>
        <w:ind w:left="2160"/>
        <w:rPr>
          <w:rFonts w:cstheme="minorHAnsi"/>
          <w:sz w:val="24"/>
          <w:szCs w:val="24"/>
        </w:rPr>
      </w:pPr>
    </w:p>
    <w:p w14:paraId="0606339A" w14:textId="77777777" w:rsidR="0059791C" w:rsidRDefault="0059791C" w:rsidP="0059791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D10CAA9" wp14:editId="183BA21E">
            <wp:extent cx="5731510" cy="4267200"/>
            <wp:effectExtent l="0" t="0" r="2540" b="0"/>
            <wp:docPr id="1121773823" name="Picture 10" descr="A line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73823" name="Picture 10" descr="A line graph with blue and orange line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4355" w14:textId="77777777" w:rsidR="0059791C" w:rsidRDefault="0059791C" w:rsidP="0059791C">
      <w:pPr>
        <w:pStyle w:val="ListParagraph"/>
        <w:rPr>
          <w:rFonts w:cstheme="minorHAnsi"/>
          <w:sz w:val="24"/>
          <w:szCs w:val="24"/>
        </w:rPr>
      </w:pPr>
    </w:p>
    <w:p w14:paraId="2081EA0C" w14:textId="77777777" w:rsidR="0059791C" w:rsidRDefault="0059791C" w:rsidP="0059791C">
      <w:pPr>
        <w:pStyle w:val="ListParagraph"/>
        <w:rPr>
          <w:rFonts w:cstheme="minorHAnsi"/>
          <w:sz w:val="24"/>
          <w:szCs w:val="24"/>
        </w:rPr>
      </w:pPr>
    </w:p>
    <w:p w14:paraId="32FCA3DB" w14:textId="77777777" w:rsidR="0059791C" w:rsidRDefault="0059791C" w:rsidP="0059791C">
      <w:pPr>
        <w:pStyle w:val="ListParagraph"/>
        <w:rPr>
          <w:rFonts w:cstheme="minorHAnsi"/>
          <w:sz w:val="24"/>
          <w:szCs w:val="24"/>
        </w:rPr>
      </w:pPr>
    </w:p>
    <w:p w14:paraId="2126C5B4" w14:textId="77777777" w:rsidR="0059791C" w:rsidRDefault="0059791C" w:rsidP="0059791C">
      <w:pPr>
        <w:pStyle w:val="ListParagraph"/>
        <w:rPr>
          <w:rFonts w:cstheme="minorHAnsi"/>
          <w:sz w:val="24"/>
          <w:szCs w:val="24"/>
        </w:rPr>
      </w:pPr>
    </w:p>
    <w:p w14:paraId="677B4642" w14:textId="77777777" w:rsidR="0059791C" w:rsidRDefault="0059791C" w:rsidP="0059791C">
      <w:pPr>
        <w:pStyle w:val="ListParagraph"/>
        <w:rPr>
          <w:rFonts w:cstheme="minorHAnsi"/>
          <w:sz w:val="24"/>
          <w:szCs w:val="24"/>
        </w:rPr>
      </w:pPr>
    </w:p>
    <w:p w14:paraId="7F4330D5" w14:textId="77777777" w:rsidR="0059791C" w:rsidRDefault="0059791C" w:rsidP="0059791C">
      <w:pPr>
        <w:pStyle w:val="ListParagraph"/>
        <w:rPr>
          <w:rFonts w:cstheme="minorHAnsi"/>
          <w:sz w:val="24"/>
          <w:szCs w:val="24"/>
        </w:rPr>
      </w:pPr>
    </w:p>
    <w:p w14:paraId="4FB559EF" w14:textId="77777777" w:rsidR="0059791C" w:rsidRDefault="0059791C" w:rsidP="0059791C">
      <w:pPr>
        <w:pStyle w:val="ListParagraph"/>
        <w:rPr>
          <w:rFonts w:cstheme="minorHAnsi"/>
          <w:sz w:val="24"/>
          <w:szCs w:val="24"/>
        </w:rPr>
      </w:pPr>
    </w:p>
    <w:p w14:paraId="7B47F7B8" w14:textId="77777777" w:rsidR="0059791C" w:rsidRPr="00674E9C" w:rsidRDefault="0059791C" w:rsidP="0059791C">
      <w:pPr>
        <w:pStyle w:val="ListParagraph"/>
        <w:numPr>
          <w:ilvl w:val="0"/>
          <w:numId w:val="12"/>
        </w:numPr>
        <w:spacing w:after="160" w:line="259" w:lineRule="auto"/>
        <w:ind w:left="630"/>
        <w:rPr>
          <w:rFonts w:cstheme="minorHAnsi"/>
          <w:b/>
          <w:bCs/>
          <w:color w:val="4F81BD" w:themeColor="accent1"/>
          <w:sz w:val="24"/>
          <w:szCs w:val="24"/>
        </w:rPr>
      </w:pPr>
      <w:r w:rsidRPr="00674E9C">
        <w:rPr>
          <w:rFonts w:cstheme="minorHAnsi"/>
          <w:b/>
          <w:bCs/>
          <w:color w:val="4F81BD" w:themeColor="accent1"/>
          <w:sz w:val="24"/>
          <w:szCs w:val="24"/>
        </w:rPr>
        <w:lastRenderedPageBreak/>
        <w:t>Create Labels for a Plot:</w:t>
      </w:r>
    </w:p>
    <w:p w14:paraId="12F73C24" w14:textId="77777777" w:rsidR="0059791C" w:rsidRDefault="0059791C" w:rsidP="0059791C">
      <w:pPr>
        <w:pStyle w:val="ListParagraph"/>
        <w:ind w:left="2160"/>
        <w:rPr>
          <w:rFonts w:cstheme="minorHAnsi"/>
          <w:sz w:val="40"/>
          <w:szCs w:val="40"/>
        </w:rPr>
      </w:pPr>
    </w:p>
    <w:p w14:paraId="31CAF2F1" w14:textId="77777777" w:rsidR="0059791C" w:rsidRPr="00674E9C" w:rsidRDefault="0059791C" w:rsidP="0059791C">
      <w:pPr>
        <w:pStyle w:val="ListParagraph"/>
        <w:ind w:left="2160"/>
        <w:rPr>
          <w:rFonts w:cstheme="minorHAnsi"/>
          <w:szCs w:val="20"/>
        </w:rPr>
      </w:pPr>
      <w:r w:rsidRPr="00674E9C">
        <w:rPr>
          <w:rFonts w:cstheme="minorHAnsi"/>
          <w:szCs w:val="20"/>
        </w:rPr>
        <w:t>import </w:t>
      </w:r>
      <w:proofErr w:type="spellStart"/>
      <w:r w:rsidRPr="00674E9C">
        <w:rPr>
          <w:rFonts w:cstheme="minorHAnsi"/>
          <w:szCs w:val="20"/>
        </w:rPr>
        <w:t>numpy</w:t>
      </w:r>
      <w:proofErr w:type="spellEnd"/>
      <w:r w:rsidRPr="00674E9C">
        <w:rPr>
          <w:rFonts w:cstheme="minorHAnsi"/>
          <w:szCs w:val="20"/>
        </w:rPr>
        <w:t> as np</w:t>
      </w:r>
      <w:r w:rsidRPr="00674E9C">
        <w:rPr>
          <w:rFonts w:cstheme="minorHAnsi"/>
          <w:szCs w:val="20"/>
        </w:rPr>
        <w:br/>
        <w:t>import </w:t>
      </w:r>
      <w:proofErr w:type="spellStart"/>
      <w:r w:rsidRPr="00674E9C">
        <w:rPr>
          <w:rFonts w:cstheme="minorHAnsi"/>
          <w:szCs w:val="20"/>
        </w:rPr>
        <w:t>matplotlib.pyplot</w:t>
      </w:r>
      <w:proofErr w:type="spellEnd"/>
      <w:r w:rsidRPr="00674E9C">
        <w:rPr>
          <w:rFonts w:cstheme="minorHAnsi"/>
          <w:szCs w:val="20"/>
        </w:rPr>
        <w:t> as </w:t>
      </w:r>
      <w:proofErr w:type="spellStart"/>
      <w:r w:rsidRPr="00674E9C">
        <w:rPr>
          <w:rFonts w:cstheme="minorHAnsi"/>
          <w:szCs w:val="20"/>
        </w:rPr>
        <w:t>plt</w:t>
      </w:r>
      <w:proofErr w:type="spellEnd"/>
      <w:r w:rsidRPr="00674E9C">
        <w:rPr>
          <w:rFonts w:cstheme="minorHAnsi"/>
          <w:szCs w:val="20"/>
        </w:rPr>
        <w:br/>
      </w:r>
      <w:r w:rsidRPr="00674E9C">
        <w:rPr>
          <w:rFonts w:cstheme="minorHAnsi"/>
          <w:szCs w:val="20"/>
        </w:rPr>
        <w:br/>
        <w:t xml:space="preserve">x = </w:t>
      </w:r>
      <w:proofErr w:type="spellStart"/>
      <w:r w:rsidRPr="00674E9C">
        <w:rPr>
          <w:rFonts w:cstheme="minorHAnsi"/>
          <w:szCs w:val="20"/>
        </w:rPr>
        <w:t>np.array</w:t>
      </w:r>
      <w:proofErr w:type="spellEnd"/>
      <w:r w:rsidRPr="00674E9C">
        <w:rPr>
          <w:rFonts w:cstheme="minorHAnsi"/>
          <w:szCs w:val="20"/>
        </w:rPr>
        <w:t>([80, 85, 90, 95, 100, 105, 110, 115, 120, 125])</w:t>
      </w:r>
      <w:r w:rsidRPr="00674E9C">
        <w:rPr>
          <w:rFonts w:cstheme="minorHAnsi"/>
          <w:szCs w:val="20"/>
        </w:rPr>
        <w:br/>
        <w:t xml:space="preserve">y = </w:t>
      </w:r>
      <w:proofErr w:type="spellStart"/>
      <w:r w:rsidRPr="00674E9C">
        <w:rPr>
          <w:rFonts w:cstheme="minorHAnsi"/>
          <w:szCs w:val="20"/>
        </w:rPr>
        <w:t>np.array</w:t>
      </w:r>
      <w:proofErr w:type="spellEnd"/>
      <w:r w:rsidRPr="00674E9C">
        <w:rPr>
          <w:rFonts w:cstheme="minorHAnsi"/>
          <w:szCs w:val="20"/>
        </w:rPr>
        <w:t>([240, 250, 260, 270, 280, 290, 300, 310, 320, 330])</w:t>
      </w:r>
      <w:r w:rsidRPr="00674E9C">
        <w:rPr>
          <w:rFonts w:cstheme="minorHAnsi"/>
          <w:szCs w:val="20"/>
        </w:rPr>
        <w:br/>
      </w:r>
      <w:r w:rsidRPr="00674E9C">
        <w:rPr>
          <w:rFonts w:cstheme="minorHAnsi"/>
          <w:szCs w:val="20"/>
        </w:rPr>
        <w:br/>
      </w:r>
      <w:proofErr w:type="spellStart"/>
      <w:r w:rsidRPr="00674E9C">
        <w:rPr>
          <w:rFonts w:cstheme="minorHAnsi"/>
          <w:szCs w:val="20"/>
        </w:rPr>
        <w:t>plt.plot</w:t>
      </w:r>
      <w:proofErr w:type="spellEnd"/>
      <w:r w:rsidRPr="00674E9C">
        <w:rPr>
          <w:rFonts w:cstheme="minorHAnsi"/>
          <w:szCs w:val="20"/>
        </w:rPr>
        <w:t>(x, y)</w:t>
      </w:r>
      <w:r w:rsidRPr="00674E9C">
        <w:rPr>
          <w:rFonts w:cstheme="minorHAnsi"/>
          <w:szCs w:val="20"/>
        </w:rPr>
        <w:br/>
      </w:r>
      <w:r w:rsidRPr="00674E9C">
        <w:rPr>
          <w:rFonts w:cstheme="minorHAnsi"/>
          <w:szCs w:val="20"/>
        </w:rPr>
        <w:br/>
      </w:r>
      <w:proofErr w:type="spellStart"/>
      <w:r w:rsidRPr="00674E9C">
        <w:rPr>
          <w:rFonts w:cstheme="minorHAnsi"/>
          <w:szCs w:val="20"/>
        </w:rPr>
        <w:t>plt.xlabel</w:t>
      </w:r>
      <w:proofErr w:type="spellEnd"/>
      <w:r w:rsidRPr="00674E9C">
        <w:rPr>
          <w:rFonts w:cstheme="minorHAnsi"/>
          <w:szCs w:val="20"/>
        </w:rPr>
        <w:t>("Average Pulse")</w:t>
      </w:r>
      <w:r w:rsidRPr="00674E9C">
        <w:rPr>
          <w:rFonts w:cstheme="minorHAnsi"/>
          <w:szCs w:val="20"/>
        </w:rPr>
        <w:br/>
      </w:r>
      <w:proofErr w:type="spellStart"/>
      <w:r w:rsidRPr="00674E9C">
        <w:rPr>
          <w:rFonts w:cstheme="minorHAnsi"/>
          <w:szCs w:val="20"/>
        </w:rPr>
        <w:t>plt.ylabel</w:t>
      </w:r>
      <w:proofErr w:type="spellEnd"/>
      <w:r w:rsidRPr="00674E9C">
        <w:rPr>
          <w:rFonts w:cstheme="minorHAnsi"/>
          <w:szCs w:val="20"/>
        </w:rPr>
        <w:t>("Calorie Burnage")</w:t>
      </w:r>
      <w:r w:rsidRPr="00674E9C">
        <w:rPr>
          <w:rFonts w:cstheme="minorHAnsi"/>
          <w:szCs w:val="20"/>
        </w:rPr>
        <w:br/>
      </w:r>
      <w:r w:rsidRPr="00674E9C">
        <w:rPr>
          <w:rFonts w:cstheme="minorHAnsi"/>
          <w:szCs w:val="20"/>
        </w:rPr>
        <w:br/>
      </w:r>
      <w:proofErr w:type="spellStart"/>
      <w:r w:rsidRPr="00674E9C">
        <w:rPr>
          <w:rFonts w:cstheme="minorHAnsi"/>
          <w:szCs w:val="20"/>
        </w:rPr>
        <w:t>plt.show</w:t>
      </w:r>
      <w:proofErr w:type="spellEnd"/>
      <w:r w:rsidRPr="00674E9C">
        <w:rPr>
          <w:rFonts w:cstheme="minorHAnsi"/>
          <w:szCs w:val="20"/>
        </w:rPr>
        <w:t>()</w:t>
      </w:r>
    </w:p>
    <w:p w14:paraId="51D6D46D" w14:textId="77777777" w:rsidR="0059791C" w:rsidRDefault="0059791C" w:rsidP="0059791C">
      <w:pPr>
        <w:pStyle w:val="ListParagraph"/>
        <w:ind w:left="2160"/>
        <w:rPr>
          <w:rFonts w:cstheme="minorHAnsi"/>
          <w:sz w:val="24"/>
          <w:szCs w:val="24"/>
        </w:rPr>
      </w:pPr>
    </w:p>
    <w:p w14:paraId="39A04160" w14:textId="77777777" w:rsidR="0059791C" w:rsidRDefault="0059791C" w:rsidP="0059791C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2C721E1" wp14:editId="6C6B8B6E">
            <wp:extent cx="5731510" cy="4322445"/>
            <wp:effectExtent l="0" t="0" r="2540" b="1905"/>
            <wp:docPr id="1927415327" name="Picture 11" descr="A graph of a pul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15327" name="Picture 11" descr="A graph of a puls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C94E" w14:textId="77777777" w:rsidR="0059791C" w:rsidRDefault="0059791C" w:rsidP="0059791C">
      <w:pPr>
        <w:pStyle w:val="ListParagraph"/>
        <w:ind w:left="0"/>
        <w:rPr>
          <w:rFonts w:cstheme="minorHAnsi"/>
          <w:sz w:val="24"/>
          <w:szCs w:val="24"/>
        </w:rPr>
      </w:pPr>
    </w:p>
    <w:p w14:paraId="0A4F8F7A" w14:textId="77777777" w:rsidR="0059791C" w:rsidRDefault="0059791C" w:rsidP="0059791C">
      <w:pPr>
        <w:pStyle w:val="ListParagraph"/>
        <w:ind w:left="0"/>
        <w:rPr>
          <w:rFonts w:cstheme="minorHAnsi"/>
          <w:sz w:val="24"/>
          <w:szCs w:val="24"/>
        </w:rPr>
      </w:pPr>
    </w:p>
    <w:p w14:paraId="29400281" w14:textId="77777777" w:rsidR="0059791C" w:rsidRPr="00674E9C" w:rsidRDefault="0059791C" w:rsidP="0059791C">
      <w:pPr>
        <w:pStyle w:val="ListParagraph"/>
        <w:numPr>
          <w:ilvl w:val="0"/>
          <w:numId w:val="12"/>
        </w:numPr>
        <w:spacing w:after="160" w:line="259" w:lineRule="auto"/>
        <w:ind w:left="630"/>
        <w:rPr>
          <w:rFonts w:cstheme="minorHAnsi"/>
          <w:b/>
          <w:bCs/>
          <w:color w:val="4F81BD" w:themeColor="accent1"/>
          <w:sz w:val="24"/>
          <w:szCs w:val="24"/>
        </w:rPr>
      </w:pPr>
      <w:r w:rsidRPr="00674E9C">
        <w:rPr>
          <w:rFonts w:cstheme="minorHAnsi"/>
          <w:b/>
          <w:bCs/>
          <w:color w:val="4F81BD" w:themeColor="accent1"/>
          <w:sz w:val="24"/>
          <w:szCs w:val="24"/>
        </w:rPr>
        <w:lastRenderedPageBreak/>
        <w:t>Create a Title for a Plot:</w:t>
      </w:r>
    </w:p>
    <w:p w14:paraId="17ACD7C5" w14:textId="77777777" w:rsidR="0059791C" w:rsidRDefault="0059791C" w:rsidP="0059791C">
      <w:pPr>
        <w:pStyle w:val="ListParagraph"/>
        <w:ind w:left="2160"/>
        <w:rPr>
          <w:rFonts w:cstheme="minorHAnsi"/>
          <w:sz w:val="40"/>
          <w:szCs w:val="40"/>
        </w:rPr>
      </w:pPr>
    </w:p>
    <w:p w14:paraId="5CDE704A" w14:textId="77777777" w:rsidR="0059791C" w:rsidRDefault="0059791C" w:rsidP="0059791C">
      <w:pPr>
        <w:pStyle w:val="ListParagraph"/>
        <w:ind w:left="2160"/>
        <w:rPr>
          <w:rFonts w:cstheme="minorHAnsi"/>
          <w:sz w:val="24"/>
          <w:szCs w:val="24"/>
        </w:rPr>
      </w:pPr>
      <w:r w:rsidRPr="00674E9C">
        <w:rPr>
          <w:rFonts w:cstheme="minorHAnsi"/>
          <w:szCs w:val="20"/>
        </w:rPr>
        <w:t>import </w:t>
      </w:r>
      <w:proofErr w:type="spellStart"/>
      <w:r w:rsidRPr="00674E9C">
        <w:rPr>
          <w:rFonts w:cstheme="minorHAnsi"/>
          <w:szCs w:val="20"/>
        </w:rPr>
        <w:t>numpy</w:t>
      </w:r>
      <w:proofErr w:type="spellEnd"/>
      <w:r w:rsidRPr="00674E9C">
        <w:rPr>
          <w:rFonts w:cstheme="minorHAnsi"/>
          <w:szCs w:val="20"/>
        </w:rPr>
        <w:t> as np</w:t>
      </w:r>
      <w:r w:rsidRPr="00674E9C">
        <w:rPr>
          <w:rFonts w:cstheme="minorHAnsi"/>
          <w:szCs w:val="20"/>
        </w:rPr>
        <w:br/>
        <w:t>import </w:t>
      </w:r>
      <w:proofErr w:type="spellStart"/>
      <w:r w:rsidRPr="00674E9C">
        <w:rPr>
          <w:rFonts w:cstheme="minorHAnsi"/>
          <w:szCs w:val="20"/>
        </w:rPr>
        <w:t>matplotlib.pyplot</w:t>
      </w:r>
      <w:proofErr w:type="spellEnd"/>
      <w:r w:rsidRPr="00674E9C">
        <w:rPr>
          <w:rFonts w:cstheme="minorHAnsi"/>
          <w:szCs w:val="20"/>
        </w:rPr>
        <w:t> as </w:t>
      </w:r>
      <w:proofErr w:type="spellStart"/>
      <w:r w:rsidRPr="00674E9C">
        <w:rPr>
          <w:rFonts w:cstheme="minorHAnsi"/>
          <w:szCs w:val="20"/>
        </w:rPr>
        <w:t>plt</w:t>
      </w:r>
      <w:proofErr w:type="spellEnd"/>
      <w:r w:rsidRPr="00674E9C">
        <w:rPr>
          <w:rFonts w:cstheme="minorHAnsi"/>
          <w:szCs w:val="20"/>
        </w:rPr>
        <w:br/>
      </w:r>
      <w:r w:rsidRPr="00674E9C">
        <w:rPr>
          <w:rFonts w:cstheme="minorHAnsi"/>
          <w:szCs w:val="20"/>
        </w:rPr>
        <w:br/>
        <w:t xml:space="preserve">x = </w:t>
      </w:r>
      <w:proofErr w:type="spellStart"/>
      <w:r w:rsidRPr="00674E9C">
        <w:rPr>
          <w:rFonts w:cstheme="minorHAnsi"/>
          <w:szCs w:val="20"/>
        </w:rPr>
        <w:t>np.array</w:t>
      </w:r>
      <w:proofErr w:type="spellEnd"/>
      <w:r w:rsidRPr="00674E9C">
        <w:rPr>
          <w:rFonts w:cstheme="minorHAnsi"/>
          <w:szCs w:val="20"/>
        </w:rPr>
        <w:t>([80, 85, 90, 95, 100, 105, 110, 115, 120, 125])</w:t>
      </w:r>
      <w:r w:rsidRPr="00674E9C">
        <w:rPr>
          <w:rFonts w:cstheme="minorHAnsi"/>
          <w:szCs w:val="20"/>
        </w:rPr>
        <w:br/>
        <w:t xml:space="preserve">y = </w:t>
      </w:r>
      <w:proofErr w:type="spellStart"/>
      <w:r w:rsidRPr="00674E9C">
        <w:rPr>
          <w:rFonts w:cstheme="minorHAnsi"/>
          <w:szCs w:val="20"/>
        </w:rPr>
        <w:t>np.array</w:t>
      </w:r>
      <w:proofErr w:type="spellEnd"/>
      <w:r w:rsidRPr="00674E9C">
        <w:rPr>
          <w:rFonts w:cstheme="minorHAnsi"/>
          <w:szCs w:val="20"/>
        </w:rPr>
        <w:t>([240, 250, 260, 270, 280, 290, 300, 310, 320, 330])</w:t>
      </w:r>
      <w:r w:rsidRPr="00674E9C">
        <w:rPr>
          <w:rFonts w:cstheme="minorHAnsi"/>
          <w:szCs w:val="20"/>
        </w:rPr>
        <w:br/>
      </w:r>
      <w:r w:rsidRPr="00674E9C">
        <w:rPr>
          <w:rFonts w:cstheme="minorHAnsi"/>
          <w:szCs w:val="20"/>
        </w:rPr>
        <w:br/>
      </w:r>
      <w:proofErr w:type="spellStart"/>
      <w:r w:rsidRPr="00674E9C">
        <w:rPr>
          <w:rFonts w:cstheme="minorHAnsi"/>
          <w:szCs w:val="20"/>
        </w:rPr>
        <w:t>plt.plot</w:t>
      </w:r>
      <w:proofErr w:type="spellEnd"/>
      <w:r w:rsidRPr="00674E9C">
        <w:rPr>
          <w:rFonts w:cstheme="minorHAnsi"/>
          <w:szCs w:val="20"/>
        </w:rPr>
        <w:t>(x, y)</w:t>
      </w:r>
      <w:r w:rsidRPr="00674E9C">
        <w:rPr>
          <w:rFonts w:cstheme="minorHAnsi"/>
          <w:szCs w:val="20"/>
        </w:rPr>
        <w:br/>
      </w:r>
      <w:r w:rsidRPr="00674E9C">
        <w:rPr>
          <w:rFonts w:cstheme="minorHAnsi"/>
          <w:szCs w:val="20"/>
        </w:rPr>
        <w:br/>
      </w:r>
      <w:proofErr w:type="spellStart"/>
      <w:r w:rsidRPr="00674E9C">
        <w:rPr>
          <w:rFonts w:cstheme="minorHAnsi"/>
          <w:szCs w:val="20"/>
        </w:rPr>
        <w:t>plt.title</w:t>
      </w:r>
      <w:proofErr w:type="spellEnd"/>
      <w:r w:rsidRPr="00674E9C">
        <w:rPr>
          <w:rFonts w:cstheme="minorHAnsi"/>
          <w:szCs w:val="20"/>
        </w:rPr>
        <w:t>("Sports Watch Data")</w:t>
      </w:r>
      <w:r w:rsidRPr="00674E9C">
        <w:rPr>
          <w:rFonts w:cstheme="minorHAnsi"/>
          <w:szCs w:val="20"/>
        </w:rPr>
        <w:br/>
      </w:r>
      <w:proofErr w:type="spellStart"/>
      <w:r w:rsidRPr="00674E9C">
        <w:rPr>
          <w:rFonts w:cstheme="minorHAnsi"/>
          <w:szCs w:val="20"/>
        </w:rPr>
        <w:t>plt.xlabel</w:t>
      </w:r>
      <w:proofErr w:type="spellEnd"/>
      <w:r w:rsidRPr="00674E9C">
        <w:rPr>
          <w:rFonts w:cstheme="minorHAnsi"/>
          <w:szCs w:val="20"/>
        </w:rPr>
        <w:t>("Average Pulse")</w:t>
      </w:r>
      <w:r w:rsidRPr="00674E9C">
        <w:rPr>
          <w:rFonts w:cstheme="minorHAnsi"/>
          <w:szCs w:val="20"/>
        </w:rPr>
        <w:br/>
      </w:r>
      <w:proofErr w:type="spellStart"/>
      <w:r w:rsidRPr="00674E9C">
        <w:rPr>
          <w:rFonts w:cstheme="minorHAnsi"/>
          <w:szCs w:val="20"/>
        </w:rPr>
        <w:t>plt.ylabel</w:t>
      </w:r>
      <w:proofErr w:type="spellEnd"/>
      <w:r w:rsidRPr="00674E9C">
        <w:rPr>
          <w:rFonts w:cstheme="minorHAnsi"/>
          <w:szCs w:val="20"/>
        </w:rPr>
        <w:t>("Calorie Burnage")</w:t>
      </w:r>
      <w:r w:rsidRPr="00A85228">
        <w:rPr>
          <w:rFonts w:cstheme="minorHAnsi"/>
          <w:sz w:val="24"/>
          <w:szCs w:val="24"/>
        </w:rPr>
        <w:br/>
      </w:r>
      <w:r w:rsidRPr="00A85228">
        <w:rPr>
          <w:rFonts w:cstheme="minorHAnsi"/>
          <w:sz w:val="24"/>
          <w:szCs w:val="24"/>
        </w:rPr>
        <w:br/>
      </w:r>
      <w:proofErr w:type="spellStart"/>
      <w:r w:rsidRPr="00674E9C">
        <w:rPr>
          <w:rFonts w:cstheme="minorHAnsi"/>
          <w:szCs w:val="20"/>
        </w:rPr>
        <w:t>plt.show</w:t>
      </w:r>
      <w:proofErr w:type="spellEnd"/>
      <w:r w:rsidRPr="00674E9C">
        <w:rPr>
          <w:rFonts w:cstheme="minorHAnsi"/>
          <w:szCs w:val="20"/>
        </w:rPr>
        <w:t>()</w:t>
      </w:r>
    </w:p>
    <w:p w14:paraId="5C86AAE9" w14:textId="77777777" w:rsidR="0059791C" w:rsidRDefault="0059791C" w:rsidP="0059791C">
      <w:pPr>
        <w:pStyle w:val="ListParagraph"/>
        <w:ind w:left="2160"/>
        <w:rPr>
          <w:rFonts w:cstheme="minorHAnsi"/>
          <w:sz w:val="24"/>
          <w:szCs w:val="24"/>
        </w:rPr>
      </w:pPr>
    </w:p>
    <w:p w14:paraId="3557994B" w14:textId="77777777" w:rsidR="0059791C" w:rsidRDefault="0059791C" w:rsidP="0059791C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4D0DADE" wp14:editId="0B6963AC">
            <wp:extent cx="5731510" cy="4295140"/>
            <wp:effectExtent l="0" t="0" r="2540" b="0"/>
            <wp:docPr id="50720984" name="Picture 12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984" name="Picture 12" descr="A graph of a li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9441" w14:textId="77777777" w:rsidR="0059791C" w:rsidRDefault="0059791C" w:rsidP="0059791C"/>
    <w:p w14:paraId="049EA526" w14:textId="77777777" w:rsidR="0059791C" w:rsidRDefault="0059791C"/>
    <w:sectPr w:rsidR="005979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B0056"/>
    <w:multiLevelType w:val="hybridMultilevel"/>
    <w:tmpl w:val="3A32DE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C67268"/>
    <w:multiLevelType w:val="hybridMultilevel"/>
    <w:tmpl w:val="1490423A"/>
    <w:lvl w:ilvl="0" w:tplc="F648BA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0770687"/>
    <w:multiLevelType w:val="hybridMultilevel"/>
    <w:tmpl w:val="F41A39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5E1695"/>
    <w:multiLevelType w:val="hybridMultilevel"/>
    <w:tmpl w:val="C6CAE9C6"/>
    <w:lvl w:ilvl="0" w:tplc="B99E752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7CF45F62"/>
    <w:multiLevelType w:val="hybridMultilevel"/>
    <w:tmpl w:val="2C74C850"/>
    <w:lvl w:ilvl="0" w:tplc="388E025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D156CE5"/>
    <w:multiLevelType w:val="hybridMultilevel"/>
    <w:tmpl w:val="D9B0AD20"/>
    <w:lvl w:ilvl="0" w:tplc="7008571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631352316">
    <w:abstractNumId w:val="8"/>
  </w:num>
  <w:num w:numId="2" w16cid:durableId="1367291917">
    <w:abstractNumId w:val="6"/>
  </w:num>
  <w:num w:numId="3" w16cid:durableId="2077163524">
    <w:abstractNumId w:val="5"/>
  </w:num>
  <w:num w:numId="4" w16cid:durableId="1300309335">
    <w:abstractNumId w:val="4"/>
  </w:num>
  <w:num w:numId="5" w16cid:durableId="1673482734">
    <w:abstractNumId w:val="7"/>
  </w:num>
  <w:num w:numId="6" w16cid:durableId="1680543774">
    <w:abstractNumId w:val="3"/>
  </w:num>
  <w:num w:numId="7" w16cid:durableId="953825059">
    <w:abstractNumId w:val="2"/>
  </w:num>
  <w:num w:numId="8" w16cid:durableId="2117551649">
    <w:abstractNumId w:val="1"/>
  </w:num>
  <w:num w:numId="9" w16cid:durableId="547690801">
    <w:abstractNumId w:val="0"/>
  </w:num>
  <w:num w:numId="10" w16cid:durableId="32391389">
    <w:abstractNumId w:val="9"/>
  </w:num>
  <w:num w:numId="11" w16cid:durableId="1739328696">
    <w:abstractNumId w:val="13"/>
  </w:num>
  <w:num w:numId="12" w16cid:durableId="1770391150">
    <w:abstractNumId w:val="11"/>
  </w:num>
  <w:num w:numId="13" w16cid:durableId="63377776">
    <w:abstractNumId w:val="14"/>
  </w:num>
  <w:num w:numId="14" w16cid:durableId="485586039">
    <w:abstractNumId w:val="12"/>
  </w:num>
  <w:num w:numId="15" w16cid:durableId="1867985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AAB"/>
    <w:rsid w:val="0015074B"/>
    <w:rsid w:val="00206BA0"/>
    <w:rsid w:val="0029639D"/>
    <w:rsid w:val="002C2455"/>
    <w:rsid w:val="00326F90"/>
    <w:rsid w:val="0059791C"/>
    <w:rsid w:val="00AA1D8D"/>
    <w:rsid w:val="00B47730"/>
    <w:rsid w:val="00CB0664"/>
    <w:rsid w:val="00E43624"/>
    <w:rsid w:val="00EA4F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5BBEE"/>
  <w14:defaultImageDpi w14:val="300"/>
  <w15:docId w15:val="{45E0D589-1178-4278-97EC-3C07EDA9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chrono6776a@gmail.com</cp:lastModifiedBy>
  <cp:revision>2</cp:revision>
  <dcterms:created xsi:type="dcterms:W3CDTF">2025-08-28T14:04:00Z</dcterms:created>
  <dcterms:modified xsi:type="dcterms:W3CDTF">2025-08-28T14:04:00Z</dcterms:modified>
  <cp:category/>
</cp:coreProperties>
</file>